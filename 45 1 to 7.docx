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1E7A2" w14:textId="50F8C49A" w:rsidR="00D42E5A" w:rsidRDefault="003717CD">
      <w:pPr>
        <w:rPr>
          <w:sz w:val="17"/>
        </w:rPr>
        <w:sectPr w:rsidR="00D42E5A">
          <w:type w:val="continuous"/>
          <w:pgSz w:w="16820" w:h="11760" w:orient="landscape"/>
          <w:pgMar w:top="1080" w:right="2420" w:bottom="280" w:left="2420" w:header="720" w:footer="720" w:gutter="0"/>
          <w:cols w:space="720"/>
        </w:sectPr>
      </w:pPr>
      <w:r>
        <w:rPr>
          <w:noProof/>
          <w:sz w:val="17"/>
        </w:rPr>
        <w:drawing>
          <wp:inline distT="0" distB="0" distL="0" distR="0" wp14:anchorId="729B15F1" wp14:editId="79EDD6A4">
            <wp:extent cx="7218680" cy="6604000"/>
            <wp:effectExtent l="0" t="0" r="1270" b="6350"/>
            <wp:docPr id="1834567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567155" name="Picture 183456715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8680" cy="66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FF177" w14:textId="6A0DF41B" w:rsidR="00D42E5A" w:rsidRDefault="00000000">
      <w:pPr>
        <w:spacing w:before="70" w:line="439" w:lineRule="auto"/>
        <w:ind w:left="106" w:right="3838" w:firstLine="3770"/>
        <w:rPr>
          <w:b/>
          <w:sz w:val="24"/>
        </w:rPr>
      </w:pPr>
      <w:r>
        <w:rPr>
          <w:b/>
          <w:sz w:val="24"/>
        </w:rPr>
        <w:lastRenderedPageBreak/>
        <w:t>Practical No. 2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NAME-</w:t>
      </w:r>
      <w:r w:rsidR="00807B0D">
        <w:rPr>
          <w:b/>
          <w:sz w:val="24"/>
        </w:rPr>
        <w:t>Rathod Atul Ganesh</w:t>
      </w:r>
    </w:p>
    <w:p w14:paraId="78AF443C" w14:textId="15E565F5" w:rsidR="00D42E5A" w:rsidRDefault="00000000">
      <w:pPr>
        <w:spacing w:line="436" w:lineRule="auto"/>
        <w:ind w:left="106" w:right="7712"/>
        <w:rPr>
          <w:b/>
          <w:sz w:val="24"/>
        </w:rPr>
      </w:pPr>
      <w:r>
        <w:rPr>
          <w:b/>
          <w:spacing w:val="-2"/>
          <w:sz w:val="24"/>
        </w:rPr>
        <w:t>ROLL NO-</w:t>
      </w:r>
      <w:r w:rsidR="00807B0D">
        <w:rPr>
          <w:b/>
          <w:spacing w:val="-2"/>
          <w:sz w:val="24"/>
        </w:rPr>
        <w:t>45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DIV-A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BATCH-A2</w:t>
      </w:r>
    </w:p>
    <w:p w14:paraId="76D9A21D" w14:textId="77777777" w:rsidR="00D42E5A" w:rsidRDefault="00D42E5A">
      <w:pPr>
        <w:rPr>
          <w:b/>
          <w:sz w:val="26"/>
        </w:rPr>
      </w:pPr>
    </w:p>
    <w:p w14:paraId="162D172B" w14:textId="77777777" w:rsidR="00D42E5A" w:rsidRDefault="00000000">
      <w:pPr>
        <w:pStyle w:val="ListParagraph"/>
        <w:numPr>
          <w:ilvl w:val="0"/>
          <w:numId w:val="1"/>
        </w:numPr>
        <w:tabs>
          <w:tab w:val="left" w:pos="307"/>
          <w:tab w:val="left" w:pos="835"/>
          <w:tab w:val="left" w:pos="1307"/>
          <w:tab w:val="left" w:pos="1615"/>
        </w:tabs>
        <w:spacing w:before="197" w:line="434" w:lineRule="auto"/>
        <w:ind w:right="7013" w:hanging="10"/>
        <w:rPr>
          <w:rFonts w:ascii="Times New Roman"/>
          <w:sz w:val="24"/>
        </w:rPr>
      </w:pPr>
      <w:r>
        <w:rPr>
          <w:rFonts w:ascii="Times New Roman"/>
          <w:sz w:val="24"/>
        </w:rPr>
        <w:t>Create deposit table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 xml:space="preserve">create table </w:t>
      </w:r>
      <w:proofErr w:type="gramStart"/>
      <w:r>
        <w:rPr>
          <w:rFonts w:ascii="Times New Roman"/>
          <w:sz w:val="24"/>
        </w:rPr>
        <w:t>deposit(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actno</w:t>
      </w:r>
      <w:proofErr w:type="spellEnd"/>
      <w:proofErr w:type="gramEnd"/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int,</w:t>
      </w:r>
      <w:r>
        <w:rPr>
          <w:rFonts w:ascii="Times New Roman"/>
          <w:sz w:val="24"/>
        </w:rPr>
        <w:tab/>
      </w:r>
      <w:proofErr w:type="spellStart"/>
      <w:r>
        <w:rPr>
          <w:rFonts w:ascii="Times New Roman"/>
          <w:sz w:val="24"/>
        </w:rPr>
        <w:t>cname</w:t>
      </w:r>
      <w:proofErr w:type="spellEnd"/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text,</w:t>
      </w:r>
      <w:r>
        <w:rPr>
          <w:rFonts w:ascii="Times New Roman"/>
          <w:sz w:val="24"/>
        </w:rPr>
        <w:tab/>
      </w:r>
      <w:proofErr w:type="spellStart"/>
      <w:r>
        <w:rPr>
          <w:rFonts w:ascii="Times New Roman"/>
          <w:sz w:val="24"/>
        </w:rPr>
        <w:t>bname</w:t>
      </w:r>
      <w:proofErr w:type="spellEnd"/>
      <w:r>
        <w:rPr>
          <w:rFonts w:ascii="Times New Roman"/>
          <w:sz w:val="24"/>
        </w:rPr>
        <w:t xml:space="preserve"> text,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amount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text,</w:t>
      </w:r>
      <w:r>
        <w:rPr>
          <w:rFonts w:ascii="Times New Roman"/>
          <w:sz w:val="24"/>
        </w:rPr>
        <w:tab/>
      </w:r>
      <w:proofErr w:type="spellStart"/>
      <w:r>
        <w:rPr>
          <w:rFonts w:ascii="Times New Roman"/>
          <w:sz w:val="24"/>
        </w:rPr>
        <w:t>adate</w:t>
      </w:r>
      <w:proofErr w:type="spellEnd"/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int,</w:t>
      </w:r>
    </w:p>
    <w:p w14:paraId="5ADE7DFF" w14:textId="77777777" w:rsidR="00D42E5A" w:rsidRDefault="00000000">
      <w:pPr>
        <w:spacing w:line="272" w:lineRule="exact"/>
        <w:ind w:left="166"/>
        <w:rPr>
          <w:sz w:val="24"/>
        </w:rPr>
      </w:pPr>
      <w:r>
        <w:rPr>
          <w:sz w:val="24"/>
        </w:rPr>
        <w:t>PRIMARY</w:t>
      </w:r>
      <w:r>
        <w:rPr>
          <w:spacing w:val="-15"/>
          <w:sz w:val="24"/>
        </w:rPr>
        <w:t xml:space="preserve"> </w:t>
      </w:r>
      <w:r>
        <w:rPr>
          <w:sz w:val="24"/>
        </w:rPr>
        <w:t>KEY</w:t>
      </w:r>
    </w:p>
    <w:p w14:paraId="24949461" w14:textId="77777777" w:rsidR="00D42E5A" w:rsidRDefault="00000000">
      <w:pPr>
        <w:spacing w:before="223"/>
        <w:ind w:left="115"/>
        <w:rPr>
          <w:sz w:val="24"/>
        </w:rPr>
      </w:pPr>
      <w:r>
        <w:rPr>
          <w:sz w:val="24"/>
        </w:rPr>
        <w:t>(</w:t>
      </w:r>
      <w:proofErr w:type="spellStart"/>
      <w:r>
        <w:rPr>
          <w:sz w:val="24"/>
        </w:rPr>
        <w:t>actno</w:t>
      </w:r>
      <w:proofErr w:type="spellEnd"/>
      <w:r>
        <w:rPr>
          <w:sz w:val="24"/>
        </w:rPr>
        <w:t>)</w:t>
      </w:r>
    </w:p>
    <w:p w14:paraId="730D0090" w14:textId="77777777" w:rsidR="00D42E5A" w:rsidRDefault="00000000">
      <w:pPr>
        <w:spacing w:before="223"/>
        <w:ind w:left="226"/>
        <w:rPr>
          <w:sz w:val="24"/>
        </w:rPr>
      </w:pPr>
      <w:r>
        <w:rPr>
          <w:sz w:val="24"/>
        </w:rPr>
        <w:t>);</w:t>
      </w:r>
    </w:p>
    <w:p w14:paraId="54DB7E69" w14:textId="77777777" w:rsidR="00D42E5A" w:rsidRDefault="00000000">
      <w:pPr>
        <w:pStyle w:val="ListParagraph"/>
        <w:numPr>
          <w:ilvl w:val="0"/>
          <w:numId w:val="1"/>
        </w:numPr>
        <w:tabs>
          <w:tab w:val="left" w:pos="366"/>
          <w:tab w:val="left" w:pos="1533"/>
        </w:tabs>
        <w:spacing w:before="226" w:line="434" w:lineRule="auto"/>
        <w:ind w:right="6769" w:hanging="10"/>
        <w:rPr>
          <w:rFonts w:ascii="Times New Roman"/>
          <w:sz w:val="24"/>
        </w:rPr>
      </w:pPr>
      <w:r>
        <w:rPr>
          <w:rFonts w:ascii="Times New Roman"/>
          <w:sz w:val="24"/>
        </w:rPr>
        <w:t>Create deposit branch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 xml:space="preserve">create table </w:t>
      </w:r>
      <w:proofErr w:type="gramStart"/>
      <w:r>
        <w:rPr>
          <w:rFonts w:ascii="Times New Roman"/>
          <w:sz w:val="24"/>
        </w:rPr>
        <w:t>branch(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bname</w:t>
      </w:r>
      <w:proofErr w:type="spellEnd"/>
      <w:proofErr w:type="gramEnd"/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text,</w:t>
      </w:r>
      <w:r>
        <w:rPr>
          <w:rFonts w:ascii="Times New Roman"/>
          <w:sz w:val="24"/>
        </w:rPr>
        <w:tab/>
        <w:t>city text</w:t>
      </w:r>
    </w:p>
    <w:p w14:paraId="038D63C8" w14:textId="77777777" w:rsidR="00D42E5A" w:rsidRDefault="00000000">
      <w:pPr>
        <w:spacing w:line="275" w:lineRule="exact"/>
        <w:ind w:left="226"/>
        <w:rPr>
          <w:sz w:val="24"/>
        </w:rPr>
      </w:pPr>
      <w:r>
        <w:rPr>
          <w:sz w:val="24"/>
        </w:rPr>
        <w:t>);</w:t>
      </w:r>
    </w:p>
    <w:p w14:paraId="623996C4" w14:textId="77777777" w:rsidR="00D42E5A" w:rsidRDefault="00D42E5A">
      <w:pPr>
        <w:rPr>
          <w:sz w:val="26"/>
        </w:rPr>
      </w:pPr>
    </w:p>
    <w:p w14:paraId="5659D65C" w14:textId="77777777" w:rsidR="00D42E5A" w:rsidRDefault="00D42E5A">
      <w:pPr>
        <w:rPr>
          <w:sz w:val="26"/>
        </w:rPr>
      </w:pPr>
    </w:p>
    <w:p w14:paraId="4F817C9C" w14:textId="77777777" w:rsidR="00D42E5A" w:rsidRDefault="00D42E5A">
      <w:pPr>
        <w:rPr>
          <w:sz w:val="26"/>
        </w:rPr>
      </w:pPr>
    </w:p>
    <w:p w14:paraId="359649CF" w14:textId="77777777" w:rsidR="00D42E5A" w:rsidRDefault="00000000">
      <w:pPr>
        <w:pStyle w:val="ListParagraph"/>
        <w:numPr>
          <w:ilvl w:val="0"/>
          <w:numId w:val="1"/>
        </w:numPr>
        <w:tabs>
          <w:tab w:val="left" w:pos="307"/>
          <w:tab w:val="left" w:pos="1519"/>
        </w:tabs>
        <w:spacing w:before="224" w:line="434" w:lineRule="auto"/>
        <w:ind w:right="6735" w:hanging="10"/>
        <w:rPr>
          <w:rFonts w:ascii="Times New Roman"/>
          <w:sz w:val="24"/>
        </w:rPr>
      </w:pPr>
      <w:r>
        <w:rPr>
          <w:rFonts w:ascii="Times New Roman"/>
          <w:sz w:val="24"/>
        </w:rPr>
        <w:t>Create customers table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 xml:space="preserve">create table </w:t>
      </w:r>
      <w:proofErr w:type="gramStart"/>
      <w:r>
        <w:rPr>
          <w:rFonts w:ascii="Times New Roman"/>
          <w:sz w:val="24"/>
        </w:rPr>
        <w:t>customers(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cname</w:t>
      </w:r>
      <w:proofErr w:type="spellEnd"/>
      <w:proofErr w:type="gramEnd"/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text,</w:t>
      </w:r>
      <w:r>
        <w:rPr>
          <w:rFonts w:ascii="Times New Roman"/>
          <w:sz w:val="24"/>
        </w:rPr>
        <w:tab/>
        <w:t>city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text</w:t>
      </w:r>
    </w:p>
    <w:p w14:paraId="619A5B92" w14:textId="77777777" w:rsidR="00D42E5A" w:rsidRDefault="00000000">
      <w:pPr>
        <w:spacing w:before="2"/>
        <w:ind w:left="226"/>
        <w:rPr>
          <w:sz w:val="24"/>
        </w:rPr>
      </w:pPr>
      <w:r>
        <w:rPr>
          <w:sz w:val="24"/>
        </w:rPr>
        <w:t>);</w:t>
      </w:r>
    </w:p>
    <w:p w14:paraId="79B7D3EA" w14:textId="77777777" w:rsidR="00D42E5A" w:rsidRDefault="00D42E5A">
      <w:pPr>
        <w:rPr>
          <w:sz w:val="24"/>
        </w:rPr>
        <w:sectPr w:rsidR="00D42E5A">
          <w:pgSz w:w="11910" w:h="16840"/>
          <w:pgMar w:top="1360" w:right="1360" w:bottom="280" w:left="1320" w:header="720" w:footer="720" w:gutter="0"/>
          <w:cols w:space="720"/>
        </w:sectPr>
      </w:pPr>
    </w:p>
    <w:p w14:paraId="1C49BD15" w14:textId="77777777" w:rsidR="00D42E5A" w:rsidRDefault="00000000">
      <w:pPr>
        <w:pStyle w:val="ListParagraph"/>
        <w:numPr>
          <w:ilvl w:val="0"/>
          <w:numId w:val="1"/>
        </w:numPr>
        <w:tabs>
          <w:tab w:val="left" w:pos="366"/>
          <w:tab w:val="left" w:pos="1768"/>
          <w:tab w:val="left" w:pos="3191"/>
          <w:tab w:val="left" w:pos="4559"/>
        </w:tabs>
        <w:spacing w:before="70" w:line="434" w:lineRule="auto"/>
        <w:ind w:left="365" w:right="3635" w:hanging="260"/>
        <w:rPr>
          <w:rFonts w:ascii="Times New Roman"/>
          <w:sz w:val="24"/>
        </w:rPr>
      </w:pPr>
      <w:r>
        <w:rPr>
          <w:rFonts w:ascii="Times New Roman"/>
          <w:sz w:val="24"/>
        </w:rPr>
        <w:lastRenderedPageBreak/>
        <w:t>Create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borrow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table create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table</w:t>
      </w:r>
      <w:r>
        <w:rPr>
          <w:rFonts w:ascii="Times New Roman"/>
          <w:spacing w:val="-1"/>
          <w:sz w:val="24"/>
        </w:rPr>
        <w:t xml:space="preserve"> </w:t>
      </w:r>
      <w:proofErr w:type="gramStart"/>
      <w:r>
        <w:rPr>
          <w:rFonts w:ascii="Times New Roman"/>
          <w:sz w:val="24"/>
        </w:rPr>
        <w:t>borrow(</w:t>
      </w:r>
      <w:proofErr w:type="gramEnd"/>
      <w:r>
        <w:rPr>
          <w:rFonts w:ascii="Times New Roman"/>
          <w:sz w:val="24"/>
        </w:rPr>
        <w:tab/>
      </w:r>
      <w:proofErr w:type="spellStart"/>
      <w:r>
        <w:rPr>
          <w:rFonts w:ascii="Times New Roman"/>
          <w:sz w:val="24"/>
        </w:rPr>
        <w:t>loanno</w:t>
      </w:r>
      <w:proofErr w:type="spellEnd"/>
      <w:r>
        <w:rPr>
          <w:rFonts w:ascii="Times New Roman"/>
          <w:sz w:val="24"/>
        </w:rPr>
        <w:t xml:space="preserve"> int,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cname</w:t>
      </w:r>
      <w:proofErr w:type="spellEnd"/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text,</w:t>
      </w:r>
      <w:r>
        <w:rPr>
          <w:rFonts w:ascii="Times New Roman"/>
          <w:sz w:val="24"/>
        </w:rPr>
        <w:tab/>
      </w:r>
      <w:proofErr w:type="spellStart"/>
      <w:r>
        <w:rPr>
          <w:rFonts w:ascii="Times New Roman"/>
          <w:sz w:val="24"/>
        </w:rPr>
        <w:t>bname</w:t>
      </w:r>
      <w:proofErr w:type="spellEnd"/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text,</w:t>
      </w:r>
      <w:r>
        <w:rPr>
          <w:rFonts w:ascii="Times New Roman"/>
          <w:sz w:val="24"/>
        </w:rPr>
        <w:tab/>
        <w:t>amount int,</w:t>
      </w:r>
    </w:p>
    <w:p w14:paraId="53E798E2" w14:textId="77777777" w:rsidR="00D42E5A" w:rsidRDefault="00D42E5A">
      <w:pPr>
        <w:rPr>
          <w:sz w:val="26"/>
        </w:rPr>
      </w:pPr>
    </w:p>
    <w:p w14:paraId="76E0F02A" w14:textId="77777777" w:rsidR="00D42E5A" w:rsidRDefault="00000000">
      <w:pPr>
        <w:spacing w:before="195"/>
        <w:ind w:left="346"/>
        <w:rPr>
          <w:sz w:val="24"/>
        </w:rPr>
      </w:pPr>
      <w:r>
        <w:rPr>
          <w:sz w:val="24"/>
        </w:rPr>
        <w:t>PRIMARY</w:t>
      </w:r>
      <w:r>
        <w:rPr>
          <w:spacing w:val="-14"/>
          <w:sz w:val="24"/>
        </w:rPr>
        <w:t xml:space="preserve"> </w:t>
      </w:r>
      <w:r>
        <w:rPr>
          <w:sz w:val="24"/>
        </w:rPr>
        <w:t>KEY</w:t>
      </w:r>
      <w:r>
        <w:rPr>
          <w:spacing w:val="-13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loanno</w:t>
      </w:r>
      <w:proofErr w:type="spellEnd"/>
      <w:r>
        <w:rPr>
          <w:sz w:val="24"/>
        </w:rPr>
        <w:t>)</w:t>
      </w:r>
    </w:p>
    <w:p w14:paraId="2E6A61D6" w14:textId="77777777" w:rsidR="00D42E5A" w:rsidRDefault="00000000">
      <w:pPr>
        <w:spacing w:before="223"/>
        <w:ind w:left="226"/>
        <w:rPr>
          <w:sz w:val="24"/>
        </w:rPr>
      </w:pPr>
      <w:r>
        <w:rPr>
          <w:sz w:val="24"/>
        </w:rPr>
        <w:t>);</w:t>
      </w:r>
    </w:p>
    <w:p w14:paraId="42381BD8" w14:textId="77777777" w:rsidR="00D42E5A" w:rsidRDefault="00D42E5A">
      <w:pPr>
        <w:rPr>
          <w:sz w:val="26"/>
        </w:rPr>
      </w:pPr>
    </w:p>
    <w:p w14:paraId="7D9103C8" w14:textId="77777777" w:rsidR="00D42E5A" w:rsidRDefault="00D42E5A">
      <w:pPr>
        <w:rPr>
          <w:sz w:val="26"/>
        </w:rPr>
      </w:pPr>
    </w:p>
    <w:p w14:paraId="3F4B1973" w14:textId="77777777" w:rsidR="00D42E5A" w:rsidRDefault="00D42E5A">
      <w:pPr>
        <w:rPr>
          <w:sz w:val="26"/>
        </w:rPr>
      </w:pPr>
    </w:p>
    <w:p w14:paraId="3F1C2C1E" w14:textId="77777777" w:rsidR="00D42E5A" w:rsidRDefault="00000000">
      <w:pPr>
        <w:pStyle w:val="ListParagraph"/>
        <w:numPr>
          <w:ilvl w:val="0"/>
          <w:numId w:val="1"/>
        </w:numPr>
        <w:tabs>
          <w:tab w:val="left" w:pos="366"/>
        </w:tabs>
        <w:spacing w:before="222"/>
        <w:ind w:left="365" w:hanging="260"/>
        <w:rPr>
          <w:rFonts w:ascii="Times New Roman"/>
          <w:sz w:val="24"/>
        </w:rPr>
      </w:pPr>
      <w:r>
        <w:rPr>
          <w:rFonts w:ascii="Times New Roman"/>
          <w:sz w:val="24"/>
        </w:rPr>
        <w:t>Insert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values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tables</w:t>
      </w:r>
    </w:p>
    <w:p w14:paraId="36D53E7C" w14:textId="77777777" w:rsidR="00D42E5A" w:rsidRDefault="00000000">
      <w:pPr>
        <w:spacing w:before="224" w:line="436" w:lineRule="auto"/>
        <w:ind w:left="115" w:right="2315" w:hanging="10"/>
        <w:rPr>
          <w:sz w:val="24"/>
        </w:rPr>
      </w:pPr>
      <w:r>
        <w:rPr>
          <w:sz w:val="24"/>
        </w:rPr>
        <w:t xml:space="preserve">#deposit insert into deposit </w:t>
      </w:r>
      <w:proofErr w:type="gramStart"/>
      <w:r>
        <w:rPr>
          <w:sz w:val="24"/>
        </w:rPr>
        <w:t>values(</w:t>
      </w:r>
      <w:proofErr w:type="gramEnd"/>
      <w:r>
        <w:rPr>
          <w:sz w:val="24"/>
        </w:rPr>
        <w:t>123, "</w:t>
      </w:r>
      <w:proofErr w:type="spellStart"/>
      <w:r>
        <w:rPr>
          <w:sz w:val="24"/>
        </w:rPr>
        <w:t>nilesh</w:t>
      </w:r>
      <w:proofErr w:type="spellEnd"/>
      <w:r>
        <w:rPr>
          <w:sz w:val="24"/>
        </w:rPr>
        <w:t>", "</w:t>
      </w:r>
      <w:proofErr w:type="spellStart"/>
      <w:r>
        <w:rPr>
          <w:sz w:val="24"/>
        </w:rPr>
        <w:t>pune</w:t>
      </w:r>
      <w:proofErr w:type="spellEnd"/>
      <w:r>
        <w:rPr>
          <w:sz w:val="24"/>
        </w:rPr>
        <w:t>", 1000, '2022-</w:t>
      </w:r>
      <w:r>
        <w:rPr>
          <w:spacing w:val="1"/>
          <w:sz w:val="24"/>
        </w:rPr>
        <w:t xml:space="preserve"> </w:t>
      </w:r>
      <w:r>
        <w:rPr>
          <w:sz w:val="24"/>
        </w:rPr>
        <w:t>11-10');</w:t>
      </w:r>
      <w:r>
        <w:rPr>
          <w:spacing w:val="-5"/>
          <w:sz w:val="24"/>
        </w:rPr>
        <w:t xml:space="preserve"> </w:t>
      </w:r>
      <w:r>
        <w:rPr>
          <w:sz w:val="24"/>
        </w:rPr>
        <w:t>insert</w:t>
      </w:r>
      <w:r>
        <w:rPr>
          <w:spacing w:val="-5"/>
          <w:sz w:val="24"/>
        </w:rPr>
        <w:t xml:space="preserve"> </w:t>
      </w:r>
      <w:r>
        <w:rPr>
          <w:sz w:val="24"/>
        </w:rPr>
        <w:t>into</w:t>
      </w:r>
      <w:r>
        <w:rPr>
          <w:spacing w:val="-5"/>
          <w:sz w:val="24"/>
        </w:rPr>
        <w:t xml:space="preserve"> </w:t>
      </w:r>
      <w:r>
        <w:rPr>
          <w:sz w:val="24"/>
        </w:rPr>
        <w:t>deposit</w:t>
      </w:r>
      <w:r>
        <w:rPr>
          <w:spacing w:val="-5"/>
          <w:sz w:val="24"/>
        </w:rPr>
        <w:t xml:space="preserve"> </w:t>
      </w:r>
      <w:r>
        <w:rPr>
          <w:sz w:val="24"/>
        </w:rPr>
        <w:t>values(456,</w:t>
      </w:r>
      <w:r>
        <w:rPr>
          <w:spacing w:val="-6"/>
          <w:sz w:val="24"/>
        </w:rPr>
        <w:t xml:space="preserve"> </w:t>
      </w:r>
      <w:r>
        <w:rPr>
          <w:sz w:val="24"/>
        </w:rPr>
        <w:t>"Anil",</w:t>
      </w:r>
      <w:r>
        <w:rPr>
          <w:spacing w:val="-4"/>
          <w:sz w:val="24"/>
        </w:rPr>
        <w:t xml:space="preserve"> </w:t>
      </w:r>
      <w:r>
        <w:rPr>
          <w:sz w:val="24"/>
        </w:rPr>
        <w:t>"</w:t>
      </w:r>
      <w:proofErr w:type="spellStart"/>
      <w:r>
        <w:rPr>
          <w:sz w:val="24"/>
        </w:rPr>
        <w:t>pune</w:t>
      </w:r>
      <w:proofErr w:type="spellEnd"/>
      <w:r>
        <w:rPr>
          <w:sz w:val="24"/>
        </w:rPr>
        <w:t>",</w:t>
      </w:r>
      <w:r>
        <w:rPr>
          <w:spacing w:val="-6"/>
          <w:sz w:val="24"/>
        </w:rPr>
        <w:t xml:space="preserve"> </w:t>
      </w:r>
      <w:r>
        <w:rPr>
          <w:sz w:val="24"/>
        </w:rPr>
        <w:t>1000,</w:t>
      </w:r>
      <w:r>
        <w:rPr>
          <w:spacing w:val="-5"/>
          <w:sz w:val="24"/>
        </w:rPr>
        <w:t xml:space="preserve"> </w:t>
      </w:r>
      <w:r>
        <w:rPr>
          <w:sz w:val="24"/>
        </w:rPr>
        <w:t>'2022-11-</w:t>
      </w:r>
    </w:p>
    <w:p w14:paraId="2DCAEEBE" w14:textId="3B61D980" w:rsidR="00D42E5A" w:rsidRDefault="00000000">
      <w:pPr>
        <w:spacing w:line="275" w:lineRule="exact"/>
        <w:ind w:left="115"/>
        <w:rPr>
          <w:sz w:val="24"/>
        </w:rPr>
      </w:pPr>
      <w:r>
        <w:rPr>
          <w:sz w:val="24"/>
        </w:rPr>
        <w:t>11');</w:t>
      </w:r>
      <w:r>
        <w:rPr>
          <w:spacing w:val="-4"/>
          <w:sz w:val="24"/>
        </w:rPr>
        <w:t xml:space="preserve"> </w:t>
      </w:r>
      <w:r>
        <w:rPr>
          <w:sz w:val="24"/>
        </w:rPr>
        <w:t>insert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deposit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values(</w:t>
      </w:r>
      <w:proofErr w:type="gramEnd"/>
      <w:r>
        <w:rPr>
          <w:sz w:val="24"/>
        </w:rPr>
        <w:t>789,</w:t>
      </w:r>
      <w:r>
        <w:rPr>
          <w:spacing w:val="-4"/>
          <w:sz w:val="24"/>
        </w:rPr>
        <w:t xml:space="preserve"> </w:t>
      </w:r>
      <w:r>
        <w:rPr>
          <w:sz w:val="24"/>
        </w:rPr>
        <w:t>"</w:t>
      </w:r>
      <w:proofErr w:type="spellStart"/>
      <w:r>
        <w:rPr>
          <w:sz w:val="24"/>
        </w:rPr>
        <w:t>siddharaj</w:t>
      </w:r>
      <w:proofErr w:type="spellEnd"/>
      <w:r>
        <w:rPr>
          <w:sz w:val="24"/>
        </w:rPr>
        <w:t>",</w:t>
      </w:r>
      <w:r>
        <w:rPr>
          <w:spacing w:val="-4"/>
          <w:sz w:val="24"/>
        </w:rPr>
        <w:t xml:space="preserve"> </w:t>
      </w:r>
      <w:r>
        <w:rPr>
          <w:sz w:val="24"/>
        </w:rPr>
        <w:t>"</w:t>
      </w:r>
      <w:proofErr w:type="spellStart"/>
      <w:r>
        <w:rPr>
          <w:sz w:val="24"/>
        </w:rPr>
        <w:t>wagholi</w:t>
      </w:r>
      <w:proofErr w:type="spellEnd"/>
      <w:r>
        <w:rPr>
          <w:sz w:val="24"/>
        </w:rPr>
        <w:t>",</w:t>
      </w:r>
      <w:r>
        <w:rPr>
          <w:spacing w:val="-4"/>
          <w:sz w:val="24"/>
        </w:rPr>
        <w:t xml:space="preserve"> </w:t>
      </w:r>
      <w:r w:rsidR="00807B0D">
        <w:rPr>
          <w:sz w:val="24"/>
        </w:rPr>
        <w:t>45</w:t>
      </w:r>
      <w:r>
        <w:rPr>
          <w:sz w:val="24"/>
        </w:rPr>
        <w:t>00,</w:t>
      </w:r>
      <w:r>
        <w:rPr>
          <w:spacing w:val="-3"/>
          <w:sz w:val="24"/>
        </w:rPr>
        <w:t xml:space="preserve"> </w:t>
      </w:r>
      <w:r>
        <w:rPr>
          <w:sz w:val="24"/>
        </w:rPr>
        <w:t>'2022-</w:t>
      </w:r>
    </w:p>
    <w:p w14:paraId="5D35C4BD" w14:textId="77777777" w:rsidR="00D42E5A" w:rsidRDefault="00000000">
      <w:pPr>
        <w:spacing w:before="225"/>
        <w:ind w:left="115"/>
        <w:rPr>
          <w:sz w:val="24"/>
        </w:rPr>
      </w:pPr>
      <w:r>
        <w:rPr>
          <w:sz w:val="24"/>
        </w:rPr>
        <w:t>11-12');</w:t>
      </w:r>
    </w:p>
    <w:p w14:paraId="72C97F11" w14:textId="77777777" w:rsidR="00D42E5A" w:rsidRDefault="00D42E5A">
      <w:pPr>
        <w:rPr>
          <w:sz w:val="26"/>
        </w:rPr>
      </w:pPr>
    </w:p>
    <w:p w14:paraId="371CAB68" w14:textId="77777777" w:rsidR="00D42E5A" w:rsidRDefault="00D42E5A">
      <w:pPr>
        <w:rPr>
          <w:sz w:val="26"/>
        </w:rPr>
      </w:pPr>
    </w:p>
    <w:p w14:paraId="61E894EA" w14:textId="77777777" w:rsidR="00D42E5A" w:rsidRDefault="00D42E5A">
      <w:pPr>
        <w:rPr>
          <w:sz w:val="26"/>
        </w:rPr>
      </w:pPr>
    </w:p>
    <w:p w14:paraId="32A5B092" w14:textId="77777777" w:rsidR="00D42E5A" w:rsidRDefault="00D42E5A">
      <w:pPr>
        <w:rPr>
          <w:sz w:val="23"/>
        </w:rPr>
      </w:pPr>
    </w:p>
    <w:p w14:paraId="1973A988" w14:textId="77777777" w:rsidR="00D42E5A" w:rsidRDefault="00000000">
      <w:pPr>
        <w:spacing w:before="1" w:line="436" w:lineRule="auto"/>
        <w:ind w:left="115" w:right="4764" w:hanging="10"/>
        <w:rPr>
          <w:sz w:val="24"/>
        </w:rPr>
      </w:pPr>
      <w:r>
        <w:rPr>
          <w:sz w:val="24"/>
        </w:rPr>
        <w:t xml:space="preserve">#branch insert into branch </w:t>
      </w:r>
      <w:proofErr w:type="gramStart"/>
      <w:r>
        <w:rPr>
          <w:sz w:val="24"/>
        </w:rPr>
        <w:t>values(</w:t>
      </w:r>
      <w:proofErr w:type="gramEnd"/>
      <w:r>
        <w:rPr>
          <w:sz w:val="24"/>
        </w:rPr>
        <w:t>"</w:t>
      </w:r>
      <w:proofErr w:type="spellStart"/>
      <w:r>
        <w:rPr>
          <w:sz w:val="24"/>
        </w:rPr>
        <w:t>pune</w:t>
      </w:r>
      <w:proofErr w:type="spellEnd"/>
      <w:r>
        <w:rPr>
          <w:sz w:val="24"/>
        </w:rPr>
        <w:t>",</w:t>
      </w:r>
      <w:r>
        <w:rPr>
          <w:spacing w:val="1"/>
          <w:sz w:val="24"/>
        </w:rPr>
        <w:t xml:space="preserve"> </w:t>
      </w:r>
      <w:r>
        <w:rPr>
          <w:sz w:val="24"/>
        </w:rPr>
        <w:t>"</w:t>
      </w:r>
      <w:proofErr w:type="spellStart"/>
      <w:r>
        <w:rPr>
          <w:sz w:val="24"/>
        </w:rPr>
        <w:t>pune</w:t>
      </w:r>
      <w:proofErr w:type="spellEnd"/>
      <w:r>
        <w:rPr>
          <w:sz w:val="24"/>
        </w:rPr>
        <w:t>"); insert into branch values("</w:t>
      </w:r>
      <w:proofErr w:type="spellStart"/>
      <w:r>
        <w:rPr>
          <w:sz w:val="24"/>
        </w:rPr>
        <w:t>wagholi</w:t>
      </w:r>
      <w:proofErr w:type="spellEnd"/>
      <w:r>
        <w:rPr>
          <w:sz w:val="24"/>
        </w:rPr>
        <w:t>",</w:t>
      </w:r>
      <w:r>
        <w:rPr>
          <w:spacing w:val="-57"/>
          <w:sz w:val="24"/>
        </w:rPr>
        <w:t xml:space="preserve"> </w:t>
      </w:r>
      <w:r>
        <w:rPr>
          <w:sz w:val="24"/>
        </w:rPr>
        <w:t>"</w:t>
      </w:r>
      <w:proofErr w:type="spellStart"/>
      <w:r>
        <w:rPr>
          <w:sz w:val="24"/>
        </w:rPr>
        <w:t>pune</w:t>
      </w:r>
      <w:proofErr w:type="spellEnd"/>
      <w:r>
        <w:rPr>
          <w:sz w:val="24"/>
        </w:rPr>
        <w:t>");</w:t>
      </w:r>
    </w:p>
    <w:p w14:paraId="053B8DBE" w14:textId="77777777" w:rsidR="00D42E5A" w:rsidRDefault="00D42E5A">
      <w:pPr>
        <w:rPr>
          <w:sz w:val="26"/>
        </w:rPr>
      </w:pPr>
    </w:p>
    <w:p w14:paraId="58B96280" w14:textId="77777777" w:rsidR="00D42E5A" w:rsidRDefault="00000000">
      <w:pPr>
        <w:spacing w:before="189"/>
        <w:ind w:left="106"/>
        <w:rPr>
          <w:sz w:val="24"/>
        </w:rPr>
      </w:pPr>
      <w:r>
        <w:rPr>
          <w:sz w:val="24"/>
        </w:rPr>
        <w:t>#customers</w:t>
      </w:r>
    </w:p>
    <w:p w14:paraId="5B04B658" w14:textId="79DBF4DB" w:rsidR="00D42E5A" w:rsidRDefault="00000000">
      <w:pPr>
        <w:spacing w:before="223" w:line="436" w:lineRule="auto"/>
        <w:ind w:left="115" w:right="4197" w:hanging="10"/>
        <w:rPr>
          <w:sz w:val="24"/>
        </w:rPr>
      </w:pPr>
      <w:r>
        <w:rPr>
          <w:sz w:val="24"/>
        </w:rPr>
        <w:t xml:space="preserve">insert into customers </w:t>
      </w:r>
      <w:proofErr w:type="gramStart"/>
      <w:r>
        <w:rPr>
          <w:sz w:val="24"/>
        </w:rPr>
        <w:t>values(</w:t>
      </w:r>
      <w:proofErr w:type="gramEnd"/>
      <w:r>
        <w:rPr>
          <w:sz w:val="24"/>
        </w:rPr>
        <w:t>"</w:t>
      </w:r>
      <w:proofErr w:type="spellStart"/>
      <w:r w:rsidR="00807B0D">
        <w:rPr>
          <w:sz w:val="24"/>
        </w:rPr>
        <w:t>atul</w:t>
      </w:r>
      <w:proofErr w:type="spellEnd"/>
      <w:r>
        <w:rPr>
          <w:sz w:val="24"/>
        </w:rPr>
        <w:t>", "</w:t>
      </w:r>
      <w:proofErr w:type="spellStart"/>
      <w:r>
        <w:rPr>
          <w:sz w:val="24"/>
        </w:rPr>
        <w:t>nagar</w:t>
      </w:r>
      <w:proofErr w:type="spellEnd"/>
      <w:r>
        <w:rPr>
          <w:sz w:val="24"/>
        </w:rPr>
        <w:t>");</w:t>
      </w:r>
      <w:r>
        <w:rPr>
          <w:spacing w:val="1"/>
          <w:sz w:val="24"/>
        </w:rPr>
        <w:t xml:space="preserve"> </w:t>
      </w:r>
      <w:r>
        <w:rPr>
          <w:sz w:val="24"/>
        </w:rPr>
        <w:t>insert into customers values("Anil", "</w:t>
      </w:r>
      <w:proofErr w:type="spellStart"/>
      <w:r>
        <w:rPr>
          <w:sz w:val="24"/>
        </w:rPr>
        <w:t>pune</w:t>
      </w:r>
      <w:proofErr w:type="spellEnd"/>
      <w:r>
        <w:rPr>
          <w:sz w:val="24"/>
        </w:rPr>
        <w:t>"); insert</w:t>
      </w:r>
      <w:r>
        <w:rPr>
          <w:spacing w:val="-57"/>
          <w:sz w:val="24"/>
        </w:rPr>
        <w:t xml:space="preserve"> </w:t>
      </w:r>
      <w:r>
        <w:rPr>
          <w:sz w:val="24"/>
        </w:rPr>
        <w:t>into customers values("</w:t>
      </w:r>
      <w:proofErr w:type="spellStart"/>
      <w:r>
        <w:rPr>
          <w:sz w:val="24"/>
        </w:rPr>
        <w:t>siddharaj</w:t>
      </w:r>
      <w:proofErr w:type="spellEnd"/>
      <w:r>
        <w:rPr>
          <w:sz w:val="24"/>
        </w:rPr>
        <w:t>", "</w:t>
      </w:r>
      <w:proofErr w:type="spellStart"/>
      <w:r>
        <w:rPr>
          <w:sz w:val="24"/>
        </w:rPr>
        <w:t>Wagholi</w:t>
      </w:r>
      <w:proofErr w:type="spellEnd"/>
      <w:r>
        <w:rPr>
          <w:sz w:val="24"/>
        </w:rPr>
        <w:t>");</w:t>
      </w:r>
      <w:r>
        <w:rPr>
          <w:spacing w:val="1"/>
          <w:sz w:val="24"/>
        </w:rPr>
        <w:t xml:space="preserve"> </w:t>
      </w:r>
      <w:r>
        <w:rPr>
          <w:sz w:val="24"/>
        </w:rPr>
        <w:t>#borrow insert into borrow values(987, "</w:t>
      </w:r>
      <w:proofErr w:type="spellStart"/>
      <w:r>
        <w:rPr>
          <w:sz w:val="24"/>
        </w:rPr>
        <w:t>nilesh</w:t>
      </w:r>
      <w:proofErr w:type="spellEnd"/>
      <w:r>
        <w:rPr>
          <w:sz w:val="24"/>
        </w:rPr>
        <w:t>",</w:t>
      </w:r>
      <w:r>
        <w:rPr>
          <w:spacing w:val="1"/>
          <w:sz w:val="24"/>
        </w:rPr>
        <w:t xml:space="preserve"> </w:t>
      </w:r>
      <w:r>
        <w:rPr>
          <w:sz w:val="24"/>
        </w:rPr>
        <w:t>"</w:t>
      </w:r>
      <w:proofErr w:type="spellStart"/>
      <w:r>
        <w:rPr>
          <w:sz w:val="24"/>
        </w:rPr>
        <w:t>wagholi</w:t>
      </w:r>
      <w:proofErr w:type="spellEnd"/>
      <w:r>
        <w:rPr>
          <w:sz w:val="24"/>
        </w:rPr>
        <w:t>", 1000); insert into borrow values(654,</w:t>
      </w:r>
      <w:r>
        <w:rPr>
          <w:spacing w:val="1"/>
          <w:sz w:val="24"/>
        </w:rPr>
        <w:t xml:space="preserve"> </w:t>
      </w:r>
      <w:r>
        <w:rPr>
          <w:sz w:val="24"/>
        </w:rPr>
        <w:t>"Raj", "</w:t>
      </w:r>
      <w:proofErr w:type="spellStart"/>
      <w:r>
        <w:rPr>
          <w:sz w:val="24"/>
        </w:rPr>
        <w:t>wagholi</w:t>
      </w:r>
      <w:proofErr w:type="spellEnd"/>
      <w:r>
        <w:rPr>
          <w:sz w:val="24"/>
        </w:rPr>
        <w:t>", 1000); insert into borrow</w:t>
      </w:r>
      <w:r>
        <w:rPr>
          <w:spacing w:val="1"/>
          <w:sz w:val="24"/>
        </w:rPr>
        <w:t xml:space="preserve"> </w:t>
      </w:r>
      <w:r>
        <w:rPr>
          <w:sz w:val="24"/>
        </w:rPr>
        <w:t>values(321,</w:t>
      </w:r>
      <w:r>
        <w:rPr>
          <w:spacing w:val="-2"/>
          <w:sz w:val="24"/>
        </w:rPr>
        <w:t xml:space="preserve"> </w:t>
      </w:r>
      <w:r>
        <w:rPr>
          <w:sz w:val="24"/>
        </w:rPr>
        <w:t>"Anil",</w:t>
      </w:r>
      <w:r>
        <w:rPr>
          <w:spacing w:val="-1"/>
          <w:sz w:val="24"/>
        </w:rPr>
        <w:t xml:space="preserve"> </w:t>
      </w:r>
      <w:r>
        <w:rPr>
          <w:sz w:val="24"/>
        </w:rPr>
        <w:t>"</w:t>
      </w:r>
      <w:proofErr w:type="spellStart"/>
      <w:r>
        <w:rPr>
          <w:sz w:val="24"/>
        </w:rPr>
        <w:t>pune</w:t>
      </w:r>
      <w:proofErr w:type="spellEnd"/>
      <w:r>
        <w:rPr>
          <w:sz w:val="24"/>
        </w:rPr>
        <w:t>",</w:t>
      </w:r>
      <w:r>
        <w:rPr>
          <w:spacing w:val="-1"/>
          <w:sz w:val="24"/>
        </w:rPr>
        <w:t xml:space="preserve"> </w:t>
      </w:r>
      <w:r>
        <w:rPr>
          <w:sz w:val="24"/>
        </w:rPr>
        <w:t>2000);</w:t>
      </w:r>
    </w:p>
    <w:p w14:paraId="5ED432BF" w14:textId="77777777" w:rsidR="00D42E5A" w:rsidRDefault="00D42E5A">
      <w:pPr>
        <w:spacing w:line="436" w:lineRule="auto"/>
        <w:rPr>
          <w:sz w:val="24"/>
        </w:rPr>
        <w:sectPr w:rsidR="00D42E5A">
          <w:pgSz w:w="11910" w:h="16840"/>
          <w:pgMar w:top="1360" w:right="1360" w:bottom="280" w:left="1320" w:header="720" w:footer="720" w:gutter="0"/>
          <w:cols w:space="720"/>
        </w:sectPr>
      </w:pPr>
    </w:p>
    <w:p w14:paraId="0DABAEFE" w14:textId="77777777" w:rsidR="00D42E5A" w:rsidRDefault="00D42E5A">
      <w:pPr>
        <w:spacing w:before="11"/>
        <w:rPr>
          <w:sz w:val="21"/>
        </w:rPr>
      </w:pPr>
    </w:p>
    <w:p w14:paraId="0E650571" w14:textId="77777777" w:rsidR="00D42E5A" w:rsidRDefault="00000000">
      <w:pPr>
        <w:pStyle w:val="ListParagraph"/>
        <w:numPr>
          <w:ilvl w:val="1"/>
          <w:numId w:val="1"/>
        </w:numPr>
        <w:tabs>
          <w:tab w:val="left" w:pos="293"/>
        </w:tabs>
        <w:spacing w:before="90"/>
        <w:rPr>
          <w:rFonts w:ascii="Times New Roman"/>
          <w:sz w:val="24"/>
        </w:rPr>
      </w:pPr>
      <w:r>
        <w:rPr>
          <w:rFonts w:ascii="Times New Roman"/>
          <w:sz w:val="24"/>
        </w:rPr>
        <w:t>Display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names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all branches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located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city Bombay</w:t>
      </w:r>
    </w:p>
    <w:p w14:paraId="548E783F" w14:textId="77777777" w:rsidR="00D42E5A" w:rsidRDefault="00D42E5A">
      <w:pPr>
        <w:rPr>
          <w:sz w:val="26"/>
        </w:rPr>
      </w:pPr>
    </w:p>
    <w:p w14:paraId="78A7EB90" w14:textId="77777777" w:rsidR="00D42E5A" w:rsidRDefault="00D42E5A">
      <w:pPr>
        <w:spacing w:before="10"/>
        <w:rPr>
          <w:sz w:val="32"/>
        </w:rPr>
      </w:pPr>
    </w:p>
    <w:p w14:paraId="5D04FBFB" w14:textId="77777777" w:rsidR="00D42E5A" w:rsidRDefault="00000000">
      <w:pPr>
        <w:ind w:left="106"/>
        <w:rPr>
          <w:sz w:val="24"/>
        </w:rPr>
      </w:pPr>
      <w:r>
        <w:rPr>
          <w:sz w:val="24"/>
        </w:rPr>
        <w:t>SELECT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bname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branch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1"/>
          <w:sz w:val="24"/>
        </w:rPr>
        <w:t xml:space="preserve"> </w:t>
      </w:r>
      <w:r>
        <w:rPr>
          <w:sz w:val="24"/>
        </w:rPr>
        <w:t>city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"</w:t>
      </w:r>
      <w:proofErr w:type="spellStart"/>
      <w:r>
        <w:rPr>
          <w:sz w:val="24"/>
        </w:rPr>
        <w:t>bombay</w:t>
      </w:r>
      <w:proofErr w:type="spellEnd"/>
      <w:r>
        <w:rPr>
          <w:sz w:val="24"/>
        </w:rPr>
        <w:t>";</w:t>
      </w:r>
    </w:p>
    <w:p w14:paraId="2343B203" w14:textId="77777777" w:rsidR="00D42E5A" w:rsidRDefault="00D42E5A">
      <w:pPr>
        <w:rPr>
          <w:sz w:val="26"/>
        </w:rPr>
      </w:pPr>
    </w:p>
    <w:p w14:paraId="7710F128" w14:textId="77777777" w:rsidR="00D42E5A" w:rsidRDefault="00D42E5A">
      <w:pPr>
        <w:spacing w:before="5"/>
        <w:rPr>
          <w:sz w:val="32"/>
        </w:rPr>
      </w:pPr>
    </w:p>
    <w:p w14:paraId="60008417" w14:textId="77777777" w:rsidR="00D42E5A" w:rsidRDefault="00000000">
      <w:pPr>
        <w:pStyle w:val="ListParagraph"/>
        <w:numPr>
          <w:ilvl w:val="1"/>
          <w:numId w:val="1"/>
        </w:numPr>
        <w:tabs>
          <w:tab w:val="left" w:pos="307"/>
        </w:tabs>
        <w:ind w:left="307" w:hanging="201"/>
        <w:rPr>
          <w:rFonts w:ascii="Times New Roman"/>
          <w:sz w:val="24"/>
        </w:rPr>
      </w:pPr>
      <w:r>
        <w:rPr>
          <w:rFonts w:ascii="Times New Roman"/>
          <w:sz w:val="24"/>
        </w:rPr>
        <w:t>Display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account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no.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and </w:t>
      </w:r>
      <w:proofErr w:type="gramStart"/>
      <w:r>
        <w:rPr>
          <w:rFonts w:ascii="Times New Roman"/>
          <w:sz w:val="24"/>
        </w:rPr>
        <w:t>amount</w:t>
      </w:r>
      <w:proofErr w:type="gramEnd"/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depositors.</w:t>
      </w:r>
    </w:p>
    <w:p w14:paraId="0ED84A3D" w14:textId="77777777" w:rsidR="00D42E5A" w:rsidRDefault="00D42E5A">
      <w:pPr>
        <w:rPr>
          <w:sz w:val="26"/>
        </w:rPr>
      </w:pPr>
    </w:p>
    <w:p w14:paraId="1AA4BE82" w14:textId="77777777" w:rsidR="00D42E5A" w:rsidRDefault="00D42E5A">
      <w:pPr>
        <w:spacing w:before="7"/>
        <w:rPr>
          <w:sz w:val="32"/>
        </w:rPr>
      </w:pPr>
    </w:p>
    <w:p w14:paraId="3D2D4B7B" w14:textId="77777777" w:rsidR="00D42E5A" w:rsidRDefault="00000000">
      <w:pPr>
        <w:ind w:left="106"/>
        <w:rPr>
          <w:sz w:val="24"/>
        </w:rPr>
      </w:pPr>
      <w:r>
        <w:rPr>
          <w:sz w:val="24"/>
        </w:rPr>
        <w:t>SELECT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actno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amount</w:t>
      </w:r>
      <w:r>
        <w:rPr>
          <w:spacing w:val="59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deposit;</w:t>
      </w:r>
    </w:p>
    <w:p w14:paraId="0DB587C0" w14:textId="77777777" w:rsidR="00D42E5A" w:rsidRDefault="00D42E5A">
      <w:pPr>
        <w:rPr>
          <w:sz w:val="26"/>
        </w:rPr>
      </w:pPr>
    </w:p>
    <w:p w14:paraId="082590F8" w14:textId="77777777" w:rsidR="00D42E5A" w:rsidRDefault="00D42E5A">
      <w:pPr>
        <w:spacing w:before="6"/>
        <w:rPr>
          <w:sz w:val="32"/>
        </w:rPr>
      </w:pPr>
    </w:p>
    <w:p w14:paraId="243720C2" w14:textId="77777777" w:rsidR="00D42E5A" w:rsidRDefault="00000000">
      <w:pPr>
        <w:pStyle w:val="ListParagraph"/>
        <w:numPr>
          <w:ilvl w:val="1"/>
          <w:numId w:val="1"/>
        </w:numPr>
        <w:tabs>
          <w:tab w:val="left" w:pos="293"/>
        </w:tabs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Update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the city</w:t>
      </w:r>
      <w:r>
        <w:rPr>
          <w:rFonts w:ascii="Times New Roman"/>
          <w:sz w:val="24"/>
        </w:rPr>
        <w:t xml:space="preserve"> of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customers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Anil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Pune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Mumbai</w:t>
      </w:r>
    </w:p>
    <w:p w14:paraId="71F081D3" w14:textId="77777777" w:rsidR="00D42E5A" w:rsidRDefault="00D42E5A">
      <w:pPr>
        <w:rPr>
          <w:sz w:val="26"/>
        </w:rPr>
      </w:pPr>
    </w:p>
    <w:p w14:paraId="32B16334" w14:textId="77777777" w:rsidR="00D42E5A" w:rsidRDefault="00D42E5A">
      <w:pPr>
        <w:spacing w:before="7"/>
        <w:rPr>
          <w:sz w:val="32"/>
        </w:rPr>
      </w:pPr>
    </w:p>
    <w:p w14:paraId="5A379CED" w14:textId="77777777" w:rsidR="00D42E5A" w:rsidRDefault="00000000">
      <w:pPr>
        <w:spacing w:before="1" w:line="434" w:lineRule="auto"/>
        <w:ind w:left="106" w:right="2315"/>
        <w:rPr>
          <w:sz w:val="24"/>
        </w:rPr>
      </w:pPr>
      <w:r>
        <w:rPr>
          <w:sz w:val="24"/>
        </w:rPr>
        <w:t>UPDATE</w:t>
      </w:r>
      <w:r>
        <w:rPr>
          <w:spacing w:val="-10"/>
          <w:sz w:val="24"/>
        </w:rPr>
        <w:t xml:space="preserve"> </w:t>
      </w:r>
      <w:r>
        <w:rPr>
          <w:sz w:val="24"/>
        </w:rPr>
        <w:t>customers</w:t>
      </w:r>
      <w:r>
        <w:rPr>
          <w:spacing w:val="-9"/>
          <w:sz w:val="24"/>
        </w:rPr>
        <w:t xml:space="preserve"> </w:t>
      </w:r>
      <w:r>
        <w:rPr>
          <w:sz w:val="24"/>
        </w:rPr>
        <w:t>SET</w:t>
      </w:r>
      <w:r>
        <w:rPr>
          <w:spacing w:val="-12"/>
          <w:sz w:val="24"/>
        </w:rPr>
        <w:t xml:space="preserve"> </w:t>
      </w:r>
      <w:r>
        <w:rPr>
          <w:sz w:val="24"/>
        </w:rPr>
        <w:t>city="Mumbai"</w:t>
      </w:r>
      <w:r>
        <w:rPr>
          <w:spacing w:val="-14"/>
          <w:sz w:val="24"/>
        </w:rPr>
        <w:t xml:space="preserve"> </w:t>
      </w:r>
      <w:r>
        <w:rPr>
          <w:sz w:val="24"/>
        </w:rPr>
        <w:t>WHERE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cname</w:t>
      </w:r>
      <w:proofErr w:type="spellEnd"/>
      <w:r>
        <w:rPr>
          <w:sz w:val="24"/>
        </w:rPr>
        <w:t>="Anil";</w:t>
      </w:r>
      <w:r>
        <w:rPr>
          <w:spacing w:val="-57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* from customers;</w:t>
      </w:r>
    </w:p>
    <w:p w14:paraId="228C248A" w14:textId="77777777" w:rsidR="00D42E5A" w:rsidRDefault="00D42E5A">
      <w:pPr>
        <w:spacing w:before="11"/>
        <w:rPr>
          <w:sz w:val="38"/>
        </w:rPr>
      </w:pPr>
    </w:p>
    <w:p w14:paraId="75627FF2" w14:textId="77777777" w:rsidR="00D42E5A" w:rsidRDefault="00000000">
      <w:pPr>
        <w:pStyle w:val="ListParagraph"/>
        <w:numPr>
          <w:ilvl w:val="1"/>
          <w:numId w:val="1"/>
        </w:numPr>
        <w:tabs>
          <w:tab w:val="left" w:pos="307"/>
        </w:tabs>
        <w:ind w:left="307" w:hanging="201"/>
        <w:rPr>
          <w:rFonts w:ascii="Times New Roman"/>
          <w:sz w:val="24"/>
        </w:rPr>
      </w:pPr>
      <w:r>
        <w:rPr>
          <w:rFonts w:ascii="Times New Roman"/>
          <w:sz w:val="24"/>
        </w:rPr>
        <w:t>Find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 number 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depositors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 the bank</w:t>
      </w:r>
    </w:p>
    <w:p w14:paraId="5ED3617F" w14:textId="77777777" w:rsidR="00D42E5A" w:rsidRDefault="00D42E5A">
      <w:pPr>
        <w:rPr>
          <w:sz w:val="26"/>
        </w:rPr>
      </w:pPr>
    </w:p>
    <w:p w14:paraId="6E502544" w14:textId="77777777" w:rsidR="00D42E5A" w:rsidRDefault="00D42E5A">
      <w:pPr>
        <w:spacing w:before="10"/>
        <w:rPr>
          <w:sz w:val="32"/>
        </w:rPr>
      </w:pPr>
    </w:p>
    <w:p w14:paraId="13B2A3A2" w14:textId="77777777" w:rsidR="00D42E5A" w:rsidRDefault="00000000">
      <w:pPr>
        <w:ind w:left="106"/>
        <w:rPr>
          <w:sz w:val="24"/>
        </w:rPr>
      </w:pPr>
      <w:r>
        <w:rPr>
          <w:sz w:val="24"/>
        </w:rPr>
        <w:t>SELECT</w:t>
      </w:r>
      <w:r>
        <w:rPr>
          <w:spacing w:val="-7"/>
          <w:sz w:val="24"/>
        </w:rPr>
        <w:t xml:space="preserve"> </w:t>
      </w:r>
      <w:proofErr w:type="gramStart"/>
      <w:r>
        <w:rPr>
          <w:sz w:val="24"/>
        </w:rPr>
        <w:t>COUNT(</w:t>
      </w:r>
      <w:proofErr w:type="spellStart"/>
      <w:proofErr w:type="gramEnd"/>
      <w:r>
        <w:rPr>
          <w:sz w:val="24"/>
        </w:rPr>
        <w:t>actno</w:t>
      </w:r>
      <w:proofErr w:type="spellEnd"/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deposit;</w:t>
      </w:r>
    </w:p>
    <w:p w14:paraId="473C3021" w14:textId="77777777" w:rsidR="00D42E5A" w:rsidRDefault="00D42E5A">
      <w:pPr>
        <w:rPr>
          <w:sz w:val="26"/>
        </w:rPr>
      </w:pPr>
    </w:p>
    <w:p w14:paraId="6B0F3741" w14:textId="77777777" w:rsidR="00D42E5A" w:rsidRDefault="00D42E5A">
      <w:pPr>
        <w:spacing w:before="5"/>
        <w:rPr>
          <w:sz w:val="32"/>
        </w:rPr>
      </w:pPr>
    </w:p>
    <w:p w14:paraId="41C7AD94" w14:textId="77777777" w:rsidR="00D42E5A" w:rsidRDefault="00000000">
      <w:pPr>
        <w:pStyle w:val="ListParagraph"/>
        <w:numPr>
          <w:ilvl w:val="1"/>
          <w:numId w:val="1"/>
        </w:numPr>
        <w:tabs>
          <w:tab w:val="left" w:pos="293"/>
        </w:tabs>
        <w:rPr>
          <w:rFonts w:ascii="Times New Roman"/>
          <w:sz w:val="24"/>
        </w:rPr>
      </w:pPr>
      <w:r>
        <w:rPr>
          <w:rFonts w:ascii="Times New Roman"/>
          <w:sz w:val="24"/>
        </w:rPr>
        <w:t>Calculate</w:t>
      </w:r>
      <w:r>
        <w:rPr>
          <w:rFonts w:ascii="Times New Roman"/>
          <w:spacing w:val="-2"/>
          <w:sz w:val="24"/>
        </w:rPr>
        <w:t xml:space="preserve"> </w:t>
      </w:r>
      <w:proofErr w:type="spellStart"/>
      <w:proofErr w:type="gramStart"/>
      <w:r>
        <w:rPr>
          <w:rFonts w:ascii="Times New Roman"/>
          <w:sz w:val="24"/>
        </w:rPr>
        <w:t>Min,Max</w:t>
      </w:r>
      <w:proofErr w:type="spellEnd"/>
      <w:proofErr w:type="gramEnd"/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amount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customers.</w:t>
      </w:r>
    </w:p>
    <w:p w14:paraId="245ACF13" w14:textId="77777777" w:rsidR="00D42E5A" w:rsidRDefault="00D42E5A">
      <w:pPr>
        <w:rPr>
          <w:sz w:val="26"/>
        </w:rPr>
      </w:pPr>
    </w:p>
    <w:p w14:paraId="4AC6CA3E" w14:textId="77777777" w:rsidR="00D42E5A" w:rsidRDefault="00D42E5A">
      <w:pPr>
        <w:spacing w:before="7"/>
        <w:rPr>
          <w:sz w:val="32"/>
        </w:rPr>
      </w:pPr>
    </w:p>
    <w:p w14:paraId="47498B28" w14:textId="77777777" w:rsidR="00D42E5A" w:rsidRDefault="00000000">
      <w:pPr>
        <w:spacing w:before="1" w:line="434" w:lineRule="auto"/>
        <w:ind w:left="106" w:right="4419"/>
        <w:rPr>
          <w:sz w:val="24"/>
        </w:rPr>
      </w:pPr>
      <w:r>
        <w:rPr>
          <w:sz w:val="24"/>
        </w:rPr>
        <w:t xml:space="preserve">MIN - SELECT </w:t>
      </w:r>
      <w:proofErr w:type="gramStart"/>
      <w:r>
        <w:rPr>
          <w:sz w:val="24"/>
        </w:rPr>
        <w:t>MIN(</w:t>
      </w:r>
      <w:proofErr w:type="gramEnd"/>
      <w:r>
        <w:rPr>
          <w:sz w:val="24"/>
        </w:rPr>
        <w:t>amount) FROM deposit;</w:t>
      </w:r>
      <w:r>
        <w:rPr>
          <w:spacing w:val="1"/>
          <w:sz w:val="24"/>
        </w:rPr>
        <w:t xml:space="preserve"> </w:t>
      </w:r>
      <w:r>
        <w:rPr>
          <w:sz w:val="24"/>
        </w:rPr>
        <w:t>MAX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SELECT</w:t>
      </w:r>
      <w:r>
        <w:rPr>
          <w:spacing w:val="-6"/>
          <w:sz w:val="24"/>
        </w:rPr>
        <w:t xml:space="preserve"> </w:t>
      </w:r>
      <w:r>
        <w:rPr>
          <w:sz w:val="24"/>
        </w:rPr>
        <w:t>MAX(amount)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deposit;</w:t>
      </w:r>
    </w:p>
    <w:p w14:paraId="6B6C672E" w14:textId="77777777" w:rsidR="00D42E5A" w:rsidRDefault="00D42E5A">
      <w:pPr>
        <w:rPr>
          <w:sz w:val="26"/>
        </w:rPr>
      </w:pPr>
    </w:p>
    <w:p w14:paraId="38BF2DE6" w14:textId="77777777" w:rsidR="00D42E5A" w:rsidRDefault="00000000">
      <w:pPr>
        <w:pStyle w:val="ListParagraph"/>
        <w:numPr>
          <w:ilvl w:val="1"/>
          <w:numId w:val="1"/>
        </w:numPr>
        <w:tabs>
          <w:tab w:val="left" w:pos="325"/>
        </w:tabs>
        <w:spacing w:before="149" w:line="434" w:lineRule="auto"/>
        <w:ind w:left="106" w:right="5813" w:firstLine="0"/>
        <w:rPr>
          <w:rFonts w:ascii="Times New Roman"/>
          <w:sz w:val="24"/>
        </w:rPr>
      </w:pPr>
      <w:r>
        <w:rPr>
          <w:rFonts w:ascii="Times New Roman"/>
          <w:sz w:val="24"/>
        </w:rPr>
        <w:t>Create an index on deposit table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syntax:</w:t>
      </w:r>
    </w:p>
    <w:p w14:paraId="19509079" w14:textId="77777777" w:rsidR="00D42E5A" w:rsidRDefault="00000000">
      <w:pPr>
        <w:spacing w:line="434" w:lineRule="auto"/>
        <w:ind w:left="106" w:right="5192"/>
        <w:rPr>
          <w:sz w:val="24"/>
        </w:rPr>
      </w:pPr>
      <w:r>
        <w:rPr>
          <w:sz w:val="24"/>
        </w:rPr>
        <w:t>CREATE</w:t>
      </w:r>
      <w:r>
        <w:rPr>
          <w:spacing w:val="-14"/>
          <w:sz w:val="24"/>
        </w:rPr>
        <w:t xml:space="preserve"> </w:t>
      </w:r>
      <w:r>
        <w:rPr>
          <w:sz w:val="24"/>
        </w:rPr>
        <w:t>UNIQUE</w:t>
      </w:r>
      <w:r>
        <w:rPr>
          <w:spacing w:val="-13"/>
          <w:sz w:val="24"/>
        </w:rPr>
        <w:t xml:space="preserve"> </w:t>
      </w:r>
      <w:r>
        <w:rPr>
          <w:sz w:val="24"/>
        </w:rPr>
        <w:t>INDEX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index_name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table_name</w:t>
      </w:r>
      <w:proofErr w:type="spellEnd"/>
      <w:r>
        <w:rPr>
          <w:sz w:val="24"/>
        </w:rPr>
        <w:t xml:space="preserve"> (column1,</w:t>
      </w:r>
      <w:r>
        <w:rPr>
          <w:spacing w:val="-1"/>
          <w:sz w:val="24"/>
        </w:rPr>
        <w:t xml:space="preserve"> </w:t>
      </w:r>
      <w:r>
        <w:rPr>
          <w:sz w:val="24"/>
        </w:rPr>
        <w:t>column2,</w:t>
      </w:r>
      <w:r>
        <w:rPr>
          <w:spacing w:val="-1"/>
          <w:sz w:val="24"/>
        </w:rPr>
        <w:t xml:space="preserve"> </w:t>
      </w:r>
      <w:r>
        <w:rPr>
          <w:sz w:val="24"/>
        </w:rPr>
        <w:t>...);</w:t>
      </w:r>
    </w:p>
    <w:p w14:paraId="42C3231C" w14:textId="77777777" w:rsidR="00D42E5A" w:rsidRDefault="00D42E5A">
      <w:pPr>
        <w:spacing w:before="8"/>
        <w:rPr>
          <w:sz w:val="38"/>
        </w:rPr>
      </w:pPr>
    </w:p>
    <w:p w14:paraId="5326C901" w14:textId="77777777" w:rsidR="00D42E5A" w:rsidRDefault="00000000">
      <w:pPr>
        <w:ind w:left="106"/>
        <w:rPr>
          <w:sz w:val="24"/>
        </w:rPr>
      </w:pPr>
      <w:r>
        <w:rPr>
          <w:sz w:val="24"/>
        </w:rPr>
        <w:t>Query:</w:t>
      </w:r>
    </w:p>
    <w:p w14:paraId="11FA116B" w14:textId="77777777" w:rsidR="00D42E5A" w:rsidRDefault="00D42E5A">
      <w:pPr>
        <w:rPr>
          <w:sz w:val="24"/>
        </w:rPr>
        <w:sectPr w:rsidR="00D42E5A">
          <w:pgSz w:w="11910" w:h="16840"/>
          <w:pgMar w:top="1580" w:right="1360" w:bottom="280" w:left="1320" w:header="720" w:footer="720" w:gutter="0"/>
          <w:cols w:space="720"/>
        </w:sectPr>
      </w:pPr>
    </w:p>
    <w:p w14:paraId="417AF87C" w14:textId="77777777" w:rsidR="00D42E5A" w:rsidRDefault="00000000">
      <w:pPr>
        <w:spacing w:before="70"/>
        <w:ind w:left="106"/>
        <w:rPr>
          <w:sz w:val="24"/>
        </w:rPr>
      </w:pPr>
      <w:r>
        <w:rPr>
          <w:sz w:val="24"/>
        </w:rPr>
        <w:lastRenderedPageBreak/>
        <w:t>CREATE</w:t>
      </w:r>
      <w:r>
        <w:rPr>
          <w:spacing w:val="-7"/>
          <w:sz w:val="24"/>
        </w:rPr>
        <w:t xml:space="preserve"> </w:t>
      </w:r>
      <w:r>
        <w:rPr>
          <w:sz w:val="24"/>
        </w:rPr>
        <w:t>INDEX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depoIndex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deposit(</w:t>
      </w:r>
      <w:proofErr w:type="spellStart"/>
      <w:r>
        <w:rPr>
          <w:sz w:val="24"/>
        </w:rPr>
        <w:t>cname</w:t>
      </w:r>
      <w:proofErr w:type="spellEnd"/>
      <w:r>
        <w:rPr>
          <w:sz w:val="24"/>
        </w:rPr>
        <w:t>);</w:t>
      </w:r>
    </w:p>
    <w:p w14:paraId="259B72E2" w14:textId="77777777" w:rsidR="00D42E5A" w:rsidRDefault="00D42E5A">
      <w:pPr>
        <w:rPr>
          <w:sz w:val="26"/>
        </w:rPr>
      </w:pPr>
    </w:p>
    <w:p w14:paraId="579306AA" w14:textId="77777777" w:rsidR="00D42E5A" w:rsidRDefault="00D42E5A">
      <w:pPr>
        <w:spacing w:before="3"/>
        <w:rPr>
          <w:sz w:val="32"/>
        </w:rPr>
      </w:pPr>
    </w:p>
    <w:p w14:paraId="3E739B4C" w14:textId="77777777" w:rsidR="00D42E5A" w:rsidRDefault="00000000">
      <w:pPr>
        <w:ind w:left="106"/>
        <w:rPr>
          <w:sz w:val="24"/>
        </w:rPr>
      </w:pPr>
      <w:r>
        <w:rPr>
          <w:sz w:val="24"/>
        </w:rPr>
        <w:t>Display:</w:t>
      </w:r>
    </w:p>
    <w:p w14:paraId="74198FE4" w14:textId="77777777" w:rsidR="00D42E5A" w:rsidRDefault="00000000">
      <w:pPr>
        <w:spacing w:before="223"/>
        <w:ind w:left="106"/>
        <w:rPr>
          <w:sz w:val="24"/>
        </w:rPr>
      </w:pPr>
      <w:r>
        <w:rPr>
          <w:sz w:val="24"/>
        </w:rPr>
        <w:t>SHOW</w:t>
      </w:r>
      <w:r>
        <w:rPr>
          <w:spacing w:val="-7"/>
          <w:sz w:val="24"/>
        </w:rPr>
        <w:t xml:space="preserve"> </w:t>
      </w:r>
      <w:r>
        <w:rPr>
          <w:sz w:val="24"/>
        </w:rPr>
        <w:t>INDEX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deposit;</w:t>
      </w:r>
    </w:p>
    <w:p w14:paraId="13B22381" w14:textId="77777777" w:rsidR="00D42E5A" w:rsidRDefault="00D42E5A">
      <w:pPr>
        <w:rPr>
          <w:sz w:val="26"/>
        </w:rPr>
      </w:pPr>
    </w:p>
    <w:p w14:paraId="3408C123" w14:textId="77777777" w:rsidR="00D42E5A" w:rsidRDefault="00D42E5A">
      <w:pPr>
        <w:spacing w:before="8"/>
        <w:rPr>
          <w:sz w:val="32"/>
        </w:rPr>
      </w:pPr>
    </w:p>
    <w:p w14:paraId="4EE63B2C" w14:textId="77777777" w:rsidR="00D42E5A" w:rsidRDefault="00000000">
      <w:pPr>
        <w:pStyle w:val="ListParagraph"/>
        <w:numPr>
          <w:ilvl w:val="1"/>
          <w:numId w:val="1"/>
        </w:numPr>
        <w:tabs>
          <w:tab w:val="left" w:pos="325"/>
        </w:tabs>
        <w:ind w:left="324" w:hanging="219"/>
        <w:rPr>
          <w:rFonts w:ascii="Times New Roman"/>
          <w:sz w:val="24"/>
        </w:rPr>
      </w:pPr>
      <w:r>
        <w:rPr>
          <w:rFonts w:ascii="Times New Roman"/>
          <w:sz w:val="24"/>
        </w:rPr>
        <w:t>Create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View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Borrow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table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syntax:</w:t>
      </w:r>
    </w:p>
    <w:p w14:paraId="7178F08E" w14:textId="77777777" w:rsidR="00D42E5A" w:rsidRDefault="00000000">
      <w:pPr>
        <w:spacing w:before="218" w:line="259" w:lineRule="auto"/>
        <w:ind w:left="115" w:hanging="10"/>
        <w:rPr>
          <w:sz w:val="24"/>
        </w:rPr>
      </w:pPr>
      <w:r>
        <w:rPr>
          <w:spacing w:val="-1"/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VIEW</w:t>
      </w:r>
      <w:r>
        <w:rPr>
          <w:spacing w:val="-4"/>
          <w:sz w:val="24"/>
        </w:rPr>
        <w:t xml:space="preserve"> </w:t>
      </w:r>
      <w:proofErr w:type="spellStart"/>
      <w:r>
        <w:rPr>
          <w:spacing w:val="-1"/>
          <w:sz w:val="24"/>
        </w:rPr>
        <w:t>view_name</w:t>
      </w:r>
      <w:proofErr w:type="spellEnd"/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AS</w:t>
      </w:r>
      <w:r>
        <w:rPr>
          <w:sz w:val="24"/>
        </w:rPr>
        <w:t xml:space="preserve"> </w:t>
      </w:r>
      <w:r>
        <w:rPr>
          <w:spacing w:val="-1"/>
          <w:sz w:val="24"/>
        </w:rPr>
        <w:t>SELECT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column1,</w:t>
      </w:r>
      <w:r>
        <w:rPr>
          <w:sz w:val="24"/>
        </w:rPr>
        <w:t xml:space="preserve"> </w:t>
      </w:r>
      <w:r>
        <w:rPr>
          <w:spacing w:val="-1"/>
          <w:sz w:val="24"/>
        </w:rPr>
        <w:t>column2,</w:t>
      </w:r>
      <w:r>
        <w:rPr>
          <w:sz w:val="24"/>
        </w:rPr>
        <w:t xml:space="preserve"> ...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table_name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WHERE</w:t>
      </w:r>
      <w:r>
        <w:rPr>
          <w:spacing w:val="-57"/>
          <w:sz w:val="24"/>
        </w:rPr>
        <w:t xml:space="preserve"> </w:t>
      </w:r>
      <w:r>
        <w:rPr>
          <w:sz w:val="24"/>
        </w:rPr>
        <w:t>condition;</w:t>
      </w:r>
    </w:p>
    <w:p w14:paraId="47B1752A" w14:textId="77777777" w:rsidR="00D42E5A" w:rsidRDefault="00D42E5A">
      <w:pPr>
        <w:rPr>
          <w:sz w:val="26"/>
        </w:rPr>
      </w:pPr>
    </w:p>
    <w:p w14:paraId="7DE8B694" w14:textId="77777777" w:rsidR="00D42E5A" w:rsidRDefault="00D42E5A">
      <w:pPr>
        <w:spacing w:before="1"/>
        <w:rPr>
          <w:sz w:val="30"/>
        </w:rPr>
      </w:pPr>
    </w:p>
    <w:p w14:paraId="63B1424D" w14:textId="77777777" w:rsidR="00D42E5A" w:rsidRDefault="00000000">
      <w:pPr>
        <w:spacing w:before="1"/>
        <w:ind w:left="106"/>
        <w:rPr>
          <w:sz w:val="24"/>
        </w:rPr>
      </w:pPr>
      <w:r>
        <w:rPr>
          <w:sz w:val="24"/>
        </w:rPr>
        <w:t>Query:</w:t>
      </w:r>
    </w:p>
    <w:p w14:paraId="22496B9A" w14:textId="77777777" w:rsidR="00D42E5A" w:rsidRDefault="00000000">
      <w:pPr>
        <w:spacing w:before="223"/>
        <w:ind w:left="106"/>
        <w:rPr>
          <w:sz w:val="24"/>
        </w:rPr>
      </w:pPr>
      <w:r>
        <w:rPr>
          <w:spacing w:val="-1"/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VIEW</w:t>
      </w:r>
      <w:r>
        <w:rPr>
          <w:spacing w:val="-4"/>
          <w:sz w:val="24"/>
        </w:rPr>
        <w:t xml:space="preserve"> </w:t>
      </w:r>
      <w:proofErr w:type="spellStart"/>
      <w:r>
        <w:rPr>
          <w:spacing w:val="-1"/>
          <w:sz w:val="24"/>
        </w:rPr>
        <w:t>viewDemo</w:t>
      </w:r>
      <w:proofErr w:type="spellEnd"/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AS SELECT</w:t>
      </w:r>
      <w:r>
        <w:rPr>
          <w:spacing w:val="-5"/>
          <w:sz w:val="24"/>
        </w:rPr>
        <w:t xml:space="preserve"> </w:t>
      </w:r>
      <w:proofErr w:type="spellStart"/>
      <w:r>
        <w:rPr>
          <w:spacing w:val="-1"/>
          <w:sz w:val="24"/>
        </w:rPr>
        <w:t>loanno</w:t>
      </w:r>
      <w:proofErr w:type="spellEnd"/>
      <w:r>
        <w:rPr>
          <w:spacing w:val="-1"/>
          <w:sz w:val="24"/>
        </w:rPr>
        <w:t>,</w:t>
      </w:r>
      <w:r>
        <w:rPr>
          <w:sz w:val="24"/>
        </w:rPr>
        <w:t xml:space="preserve"> </w:t>
      </w:r>
      <w:r>
        <w:rPr>
          <w:spacing w:val="-1"/>
          <w:sz w:val="24"/>
        </w:rPr>
        <w:t>amount</w:t>
      </w:r>
      <w:r>
        <w:rPr>
          <w:spacing w:val="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borrow;</w:t>
      </w:r>
    </w:p>
    <w:p w14:paraId="75B1AE6F" w14:textId="77777777" w:rsidR="00D42E5A" w:rsidRDefault="00D42E5A">
      <w:pPr>
        <w:rPr>
          <w:sz w:val="26"/>
        </w:rPr>
      </w:pPr>
    </w:p>
    <w:p w14:paraId="3C7DE112" w14:textId="77777777" w:rsidR="00D42E5A" w:rsidRDefault="00D42E5A">
      <w:pPr>
        <w:spacing w:before="2"/>
        <w:rPr>
          <w:sz w:val="32"/>
        </w:rPr>
      </w:pPr>
    </w:p>
    <w:p w14:paraId="4430360C" w14:textId="77777777" w:rsidR="00D42E5A" w:rsidRDefault="00000000">
      <w:pPr>
        <w:ind w:left="106"/>
        <w:rPr>
          <w:sz w:val="24"/>
        </w:rPr>
      </w:pPr>
      <w:r>
        <w:rPr>
          <w:sz w:val="24"/>
        </w:rPr>
        <w:t>Display:</w:t>
      </w:r>
    </w:p>
    <w:p w14:paraId="08964148" w14:textId="77777777" w:rsidR="00D42E5A" w:rsidRDefault="00000000">
      <w:pPr>
        <w:spacing w:before="221"/>
        <w:ind w:left="106"/>
        <w:rPr>
          <w:sz w:val="24"/>
        </w:rPr>
      </w:pPr>
      <w:r>
        <w:rPr>
          <w:sz w:val="24"/>
        </w:rPr>
        <w:t>SELECT</w:t>
      </w:r>
      <w:r>
        <w:rPr>
          <w:spacing w:val="-7"/>
          <w:sz w:val="24"/>
        </w:rPr>
        <w:t xml:space="preserve"> </w:t>
      </w:r>
      <w:r>
        <w:rPr>
          <w:sz w:val="24"/>
        </w:rPr>
        <w:t>*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viewDemo</w:t>
      </w:r>
      <w:proofErr w:type="spellEnd"/>
      <w:r>
        <w:rPr>
          <w:sz w:val="24"/>
        </w:rPr>
        <w:t>;</w:t>
      </w:r>
    </w:p>
    <w:p w14:paraId="07530F3F" w14:textId="77777777" w:rsidR="00D42E5A" w:rsidRDefault="00D42E5A">
      <w:pPr>
        <w:rPr>
          <w:sz w:val="24"/>
        </w:rPr>
        <w:sectPr w:rsidR="00D42E5A">
          <w:pgSz w:w="11910" w:h="16840"/>
          <w:pgMar w:top="1360" w:right="1360" w:bottom="280" w:left="1320" w:header="720" w:footer="720" w:gutter="0"/>
          <w:cols w:space="720"/>
        </w:sectPr>
      </w:pPr>
    </w:p>
    <w:p w14:paraId="187C9E2F" w14:textId="6290644C" w:rsidR="00D42E5A" w:rsidRDefault="00000000">
      <w:pPr>
        <w:spacing w:before="70" w:line="436" w:lineRule="auto"/>
        <w:ind w:left="106" w:right="3838" w:firstLine="3770"/>
        <w:rPr>
          <w:b/>
          <w:sz w:val="24"/>
        </w:rPr>
      </w:pPr>
      <w:r>
        <w:rPr>
          <w:b/>
          <w:sz w:val="24"/>
        </w:rPr>
        <w:lastRenderedPageBreak/>
        <w:t>Practical No. 3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NAME-</w:t>
      </w:r>
      <w:r w:rsidR="00807B0D">
        <w:rPr>
          <w:b/>
          <w:sz w:val="24"/>
        </w:rPr>
        <w:t>Rathod Atul Ganesh</w:t>
      </w:r>
    </w:p>
    <w:p w14:paraId="7FCD30AF" w14:textId="38835F13" w:rsidR="00D42E5A" w:rsidRDefault="00000000">
      <w:pPr>
        <w:spacing w:before="1" w:line="436" w:lineRule="auto"/>
        <w:ind w:left="106" w:right="7712"/>
        <w:rPr>
          <w:b/>
          <w:sz w:val="24"/>
        </w:rPr>
      </w:pPr>
      <w:r>
        <w:rPr>
          <w:b/>
          <w:spacing w:val="-2"/>
          <w:sz w:val="24"/>
        </w:rPr>
        <w:t>ROLL NO-</w:t>
      </w:r>
      <w:r w:rsidR="00807B0D">
        <w:rPr>
          <w:b/>
          <w:spacing w:val="-2"/>
          <w:sz w:val="24"/>
        </w:rPr>
        <w:t>45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DIV-A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BATCH-A2</w:t>
      </w:r>
    </w:p>
    <w:p w14:paraId="7DD1B1F1" w14:textId="77777777" w:rsidR="00D42E5A" w:rsidRDefault="00D42E5A">
      <w:pPr>
        <w:spacing w:before="10"/>
        <w:rPr>
          <w:b/>
          <w:sz w:val="37"/>
        </w:rPr>
      </w:pPr>
    </w:p>
    <w:p w14:paraId="70A45ADE" w14:textId="65A2C076" w:rsidR="00D42E5A" w:rsidRDefault="00000000">
      <w:pPr>
        <w:pStyle w:val="ListParagraph"/>
        <w:numPr>
          <w:ilvl w:val="0"/>
          <w:numId w:val="2"/>
        </w:numPr>
        <w:tabs>
          <w:tab w:val="left" w:pos="287"/>
        </w:tabs>
      </w:pPr>
      <w:r>
        <w:t>create</w:t>
      </w:r>
      <w:r>
        <w:rPr>
          <w:spacing w:val="-5"/>
        </w:rPr>
        <w:t xml:space="preserve"> </w:t>
      </w:r>
      <w:r>
        <w:t>database</w:t>
      </w:r>
      <w:r>
        <w:rPr>
          <w:spacing w:val="-6"/>
        </w:rPr>
        <w:t xml:space="preserve"> </w:t>
      </w:r>
      <w:proofErr w:type="spellStart"/>
      <w:r w:rsidR="00807B0D">
        <w:t>atul</w:t>
      </w:r>
      <w:proofErr w:type="spellEnd"/>
      <w:r>
        <w:t>;</w:t>
      </w:r>
    </w:p>
    <w:p w14:paraId="6C3EDB46" w14:textId="77777777" w:rsidR="00D42E5A" w:rsidRDefault="00D42E5A">
      <w:pPr>
        <w:pStyle w:val="BodyText"/>
      </w:pPr>
    </w:p>
    <w:p w14:paraId="426F0A89" w14:textId="77777777" w:rsidR="00D42E5A" w:rsidRDefault="00D42E5A">
      <w:pPr>
        <w:pStyle w:val="BodyText"/>
        <w:spacing w:before="7"/>
        <w:rPr>
          <w:sz w:val="29"/>
        </w:rPr>
      </w:pPr>
    </w:p>
    <w:p w14:paraId="38F3F838" w14:textId="05A2C9EA" w:rsidR="00D42E5A" w:rsidRDefault="00000000">
      <w:pPr>
        <w:pStyle w:val="ListParagraph"/>
        <w:numPr>
          <w:ilvl w:val="0"/>
          <w:numId w:val="2"/>
        </w:numPr>
        <w:tabs>
          <w:tab w:val="left" w:pos="287"/>
        </w:tabs>
      </w:pPr>
      <w:r>
        <w:t>use</w:t>
      </w:r>
      <w:r>
        <w:rPr>
          <w:spacing w:val="-4"/>
        </w:rPr>
        <w:t xml:space="preserve"> </w:t>
      </w:r>
      <w:proofErr w:type="spellStart"/>
      <w:r w:rsidR="00807B0D">
        <w:t>atul</w:t>
      </w:r>
      <w:proofErr w:type="spellEnd"/>
    </w:p>
    <w:p w14:paraId="02865D01" w14:textId="77777777" w:rsidR="00D42E5A" w:rsidRDefault="00D42E5A">
      <w:pPr>
        <w:pStyle w:val="BodyText"/>
      </w:pPr>
    </w:p>
    <w:p w14:paraId="77AAAEF9" w14:textId="77777777" w:rsidR="00D42E5A" w:rsidRDefault="00D42E5A">
      <w:pPr>
        <w:pStyle w:val="BodyText"/>
        <w:spacing w:before="4"/>
        <w:rPr>
          <w:sz w:val="29"/>
        </w:rPr>
      </w:pPr>
    </w:p>
    <w:p w14:paraId="6A078ED4" w14:textId="77777777" w:rsidR="00D42E5A" w:rsidRDefault="00000000">
      <w:pPr>
        <w:pStyle w:val="ListParagraph"/>
        <w:numPr>
          <w:ilvl w:val="0"/>
          <w:numId w:val="2"/>
        </w:numPr>
        <w:tabs>
          <w:tab w:val="left" w:pos="337"/>
        </w:tabs>
        <w:spacing w:line="403" w:lineRule="auto"/>
        <w:ind w:left="115" w:right="7825" w:hanging="10"/>
      </w:pPr>
      <w:r>
        <w:rPr>
          <w:spacing w:val="-1"/>
        </w:rPr>
        <w:t>create table</w:t>
      </w:r>
      <w:r>
        <w:rPr>
          <w:spacing w:val="-47"/>
        </w:rPr>
        <w:t xml:space="preserve"> </w:t>
      </w:r>
      <w:proofErr w:type="gramStart"/>
      <w:r>
        <w:t>departments(</w:t>
      </w:r>
      <w:proofErr w:type="gramEnd"/>
    </w:p>
    <w:p w14:paraId="3EFF3C0C" w14:textId="77777777" w:rsidR="00D42E5A" w:rsidRDefault="00000000">
      <w:pPr>
        <w:pStyle w:val="BodyText"/>
        <w:spacing w:line="266" w:lineRule="exact"/>
        <w:ind w:left="307"/>
      </w:pPr>
      <w:proofErr w:type="spellStart"/>
      <w:r>
        <w:t>departmentId</w:t>
      </w:r>
      <w:proofErr w:type="spellEnd"/>
      <w:r>
        <w:rPr>
          <w:spacing w:val="-4"/>
        </w:rPr>
        <w:t xml:space="preserve"> </w:t>
      </w:r>
      <w:r>
        <w:t>int,</w:t>
      </w:r>
    </w:p>
    <w:p w14:paraId="60AF7AD0" w14:textId="77777777" w:rsidR="00D42E5A" w:rsidRDefault="00000000">
      <w:pPr>
        <w:pStyle w:val="BodyText"/>
        <w:spacing w:before="183"/>
        <w:ind w:left="115"/>
      </w:pPr>
      <w:proofErr w:type="spellStart"/>
      <w:r>
        <w:t>departmentName</w:t>
      </w:r>
      <w:proofErr w:type="spellEnd"/>
      <w:r>
        <w:rPr>
          <w:spacing w:val="-3"/>
        </w:rPr>
        <w:t xml:space="preserve"> </w:t>
      </w:r>
      <w:r>
        <w:t>text,</w:t>
      </w:r>
    </w:p>
    <w:p w14:paraId="47077154" w14:textId="77777777" w:rsidR="00D42E5A" w:rsidRDefault="00D42E5A">
      <w:pPr>
        <w:pStyle w:val="BodyText"/>
      </w:pPr>
    </w:p>
    <w:p w14:paraId="03936F59" w14:textId="77777777" w:rsidR="00D42E5A" w:rsidRDefault="00D42E5A">
      <w:pPr>
        <w:pStyle w:val="BodyText"/>
        <w:spacing w:before="6"/>
        <w:rPr>
          <w:sz w:val="29"/>
        </w:rPr>
      </w:pPr>
    </w:p>
    <w:p w14:paraId="4A2355EA" w14:textId="77777777" w:rsidR="00D42E5A" w:rsidRDefault="00000000">
      <w:pPr>
        <w:pStyle w:val="BodyText"/>
        <w:ind w:left="307"/>
      </w:pPr>
      <w:r>
        <w:t>primary</w:t>
      </w:r>
      <w:r>
        <w:rPr>
          <w:spacing w:val="-9"/>
        </w:rPr>
        <w:t xml:space="preserve"> </w:t>
      </w:r>
      <w:r>
        <w:t>key(</w:t>
      </w:r>
      <w:proofErr w:type="spellStart"/>
      <w:r>
        <w:t>departmentId</w:t>
      </w:r>
      <w:proofErr w:type="spellEnd"/>
      <w:r>
        <w:t>)</w:t>
      </w:r>
    </w:p>
    <w:p w14:paraId="48A3CEC5" w14:textId="77777777" w:rsidR="00D42E5A" w:rsidRDefault="00000000">
      <w:pPr>
        <w:pStyle w:val="BodyText"/>
        <w:spacing w:before="181"/>
        <w:ind w:left="106"/>
      </w:pPr>
      <w:r>
        <w:t>)</w:t>
      </w:r>
    </w:p>
    <w:p w14:paraId="4F403076" w14:textId="77777777" w:rsidR="00D42E5A" w:rsidRDefault="00D42E5A">
      <w:pPr>
        <w:pStyle w:val="BodyText"/>
      </w:pPr>
    </w:p>
    <w:p w14:paraId="6C8FF0FC" w14:textId="77777777" w:rsidR="00D42E5A" w:rsidRDefault="00D42E5A">
      <w:pPr>
        <w:pStyle w:val="BodyText"/>
      </w:pPr>
    </w:p>
    <w:p w14:paraId="691CF6BE" w14:textId="77777777" w:rsidR="00D42E5A" w:rsidRDefault="00D42E5A">
      <w:pPr>
        <w:pStyle w:val="BodyText"/>
      </w:pPr>
    </w:p>
    <w:p w14:paraId="1732D954" w14:textId="77777777" w:rsidR="00D42E5A" w:rsidRDefault="00D42E5A">
      <w:pPr>
        <w:pStyle w:val="BodyText"/>
        <w:spacing w:before="3"/>
      </w:pPr>
    </w:p>
    <w:p w14:paraId="14C81A20" w14:textId="77777777" w:rsidR="00D42E5A" w:rsidRDefault="00000000">
      <w:pPr>
        <w:pStyle w:val="BodyText"/>
        <w:spacing w:before="1"/>
        <w:ind w:left="106"/>
      </w:pPr>
      <w:r>
        <w:t>4)</w:t>
      </w:r>
    </w:p>
    <w:p w14:paraId="5B9EF05A" w14:textId="77777777" w:rsidR="00D42E5A" w:rsidRDefault="00D42E5A">
      <w:pPr>
        <w:pStyle w:val="BodyText"/>
      </w:pPr>
    </w:p>
    <w:p w14:paraId="7B778568" w14:textId="77777777" w:rsidR="00D42E5A" w:rsidRDefault="00D42E5A">
      <w:pPr>
        <w:pStyle w:val="BodyText"/>
        <w:spacing w:before="6"/>
        <w:rPr>
          <w:sz w:val="29"/>
        </w:rPr>
      </w:pPr>
    </w:p>
    <w:p w14:paraId="3345E962" w14:textId="77777777" w:rsidR="00D42E5A" w:rsidRDefault="00000000">
      <w:pPr>
        <w:pStyle w:val="BodyText"/>
        <w:spacing w:line="400" w:lineRule="auto"/>
        <w:ind w:left="307" w:right="6963" w:hanging="202"/>
      </w:pPr>
      <w:r>
        <w:t>create</w:t>
      </w:r>
      <w:r>
        <w:rPr>
          <w:spacing w:val="-9"/>
        </w:rPr>
        <w:t xml:space="preserve"> </w:t>
      </w:r>
      <w:r>
        <w:t>table</w:t>
      </w:r>
      <w:r>
        <w:rPr>
          <w:spacing w:val="-10"/>
        </w:rPr>
        <w:t xml:space="preserve"> </w:t>
      </w:r>
      <w:proofErr w:type="gramStart"/>
      <w:r>
        <w:t>employees(</w:t>
      </w:r>
      <w:r>
        <w:rPr>
          <w:spacing w:val="-47"/>
        </w:rPr>
        <w:t xml:space="preserve"> </w:t>
      </w:r>
      <w:proofErr w:type="spellStart"/>
      <w:r>
        <w:t>empId</w:t>
      </w:r>
      <w:proofErr w:type="spellEnd"/>
      <w:proofErr w:type="gramEnd"/>
      <w:r>
        <w:rPr>
          <w:spacing w:val="-2"/>
        </w:rPr>
        <w:t xml:space="preserve"> </w:t>
      </w:r>
      <w:r>
        <w:t>int,</w:t>
      </w:r>
    </w:p>
    <w:p w14:paraId="1C171F28" w14:textId="77777777" w:rsidR="00D42E5A" w:rsidRDefault="00000000">
      <w:pPr>
        <w:pStyle w:val="BodyText"/>
        <w:spacing w:before="1" w:line="400" w:lineRule="auto"/>
        <w:ind w:left="115" w:right="7766"/>
      </w:pPr>
      <w:proofErr w:type="spellStart"/>
      <w:r>
        <w:rPr>
          <w:spacing w:val="-1"/>
        </w:rPr>
        <w:t>firstName</w:t>
      </w:r>
      <w:proofErr w:type="spellEnd"/>
      <w:r>
        <w:rPr>
          <w:spacing w:val="-1"/>
        </w:rPr>
        <w:t xml:space="preserve"> text,</w:t>
      </w:r>
      <w:r>
        <w:rPr>
          <w:spacing w:val="-47"/>
        </w:rPr>
        <w:t xml:space="preserve"> </w:t>
      </w:r>
      <w:proofErr w:type="spellStart"/>
      <w:r>
        <w:t>lastName</w:t>
      </w:r>
      <w:proofErr w:type="spellEnd"/>
      <w:r>
        <w:rPr>
          <w:spacing w:val="-5"/>
        </w:rPr>
        <w:t xml:space="preserve"> </w:t>
      </w:r>
      <w:r>
        <w:t>text,</w:t>
      </w:r>
    </w:p>
    <w:p w14:paraId="3E13111B" w14:textId="77777777" w:rsidR="00D42E5A" w:rsidRDefault="00D42E5A">
      <w:pPr>
        <w:pStyle w:val="BodyText"/>
      </w:pPr>
    </w:p>
    <w:p w14:paraId="7C840EE6" w14:textId="77777777" w:rsidR="00D42E5A" w:rsidRDefault="00000000">
      <w:pPr>
        <w:pStyle w:val="BodyText"/>
        <w:tabs>
          <w:tab w:val="left" w:pos="2138"/>
          <w:tab w:val="left" w:pos="4198"/>
        </w:tabs>
        <w:spacing w:before="181" w:line="400" w:lineRule="auto"/>
        <w:ind w:left="115" w:right="3865" w:firstLine="192"/>
      </w:pPr>
      <w:proofErr w:type="spellStart"/>
      <w:r>
        <w:t>departmentId</w:t>
      </w:r>
      <w:proofErr w:type="spellEnd"/>
      <w:r>
        <w:rPr>
          <w:spacing w:val="-3"/>
        </w:rPr>
        <w:t xml:space="preserve"> </w:t>
      </w:r>
      <w:r>
        <w:t>int,</w:t>
      </w:r>
      <w:r>
        <w:tab/>
        <w:t>primary</w:t>
      </w:r>
      <w:r>
        <w:rPr>
          <w:spacing w:val="-6"/>
        </w:rPr>
        <w:t xml:space="preserve"> </w:t>
      </w:r>
      <w:r>
        <w:t>key(</w:t>
      </w:r>
      <w:proofErr w:type="spellStart"/>
      <w:r>
        <w:t>empId</w:t>
      </w:r>
      <w:proofErr w:type="spellEnd"/>
      <w:r>
        <w:t>),</w:t>
      </w:r>
      <w:r>
        <w:tab/>
        <w:t>foreign</w:t>
      </w:r>
      <w:r>
        <w:rPr>
          <w:spacing w:val="1"/>
        </w:rPr>
        <w:t xml:space="preserve"> </w:t>
      </w:r>
      <w:r>
        <w:rPr>
          <w:spacing w:val="-1"/>
        </w:rPr>
        <w:t>key(</w:t>
      </w:r>
      <w:proofErr w:type="spellStart"/>
      <w:r>
        <w:rPr>
          <w:spacing w:val="-1"/>
        </w:rPr>
        <w:t>departmentId</w:t>
      </w:r>
      <w:proofErr w:type="spellEnd"/>
      <w:r>
        <w:rPr>
          <w:spacing w:val="-1"/>
        </w:rPr>
        <w:t>)</w:t>
      </w:r>
      <w:r>
        <w:rPr>
          <w:spacing w:val="-10"/>
        </w:rPr>
        <w:t xml:space="preserve"> </w:t>
      </w:r>
      <w:r>
        <w:t>references</w:t>
      </w:r>
      <w:r>
        <w:rPr>
          <w:spacing w:val="-9"/>
        </w:rPr>
        <w:t xml:space="preserve"> </w:t>
      </w:r>
      <w:r>
        <w:t>departments(</w:t>
      </w:r>
      <w:proofErr w:type="spellStart"/>
      <w:r>
        <w:t>departmentId</w:t>
      </w:r>
      <w:proofErr w:type="spellEnd"/>
      <w:r>
        <w:t>)</w:t>
      </w:r>
    </w:p>
    <w:p w14:paraId="713C8271" w14:textId="77777777" w:rsidR="00D42E5A" w:rsidRDefault="00000000">
      <w:pPr>
        <w:pStyle w:val="BodyText"/>
        <w:spacing w:before="1"/>
        <w:ind w:left="106"/>
      </w:pPr>
      <w:r>
        <w:t>)</w:t>
      </w:r>
    </w:p>
    <w:p w14:paraId="396510AD" w14:textId="77777777" w:rsidR="00D42E5A" w:rsidRDefault="00D42E5A">
      <w:pPr>
        <w:sectPr w:rsidR="00D42E5A">
          <w:pgSz w:w="11910" w:h="16840"/>
          <w:pgMar w:top="1360" w:right="1360" w:bottom="280" w:left="1320" w:header="720" w:footer="720" w:gutter="0"/>
          <w:cols w:space="720"/>
        </w:sectPr>
      </w:pPr>
    </w:p>
    <w:p w14:paraId="753D9EC7" w14:textId="77777777" w:rsidR="00D42E5A" w:rsidRDefault="00000000">
      <w:pPr>
        <w:pStyle w:val="ListParagraph"/>
        <w:numPr>
          <w:ilvl w:val="0"/>
          <w:numId w:val="3"/>
        </w:numPr>
        <w:tabs>
          <w:tab w:val="left" w:pos="337"/>
        </w:tabs>
        <w:spacing w:before="30"/>
      </w:pPr>
      <w:r>
        <w:lastRenderedPageBreak/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(1,"IT"),</w:t>
      </w:r>
      <w:r>
        <w:rPr>
          <w:spacing w:val="-5"/>
        </w:rPr>
        <w:t xml:space="preserve"> </w:t>
      </w:r>
      <w:r>
        <w:t>(2,</w:t>
      </w:r>
      <w:r>
        <w:rPr>
          <w:spacing w:val="-5"/>
        </w:rPr>
        <w:t xml:space="preserve"> </w:t>
      </w:r>
      <w:r>
        <w:t>"Design"),</w:t>
      </w:r>
      <w:r>
        <w:rPr>
          <w:spacing w:val="-6"/>
        </w:rPr>
        <w:t xml:space="preserve"> </w:t>
      </w:r>
      <w:r>
        <w:t>(3,</w:t>
      </w:r>
      <w:r>
        <w:rPr>
          <w:spacing w:val="-5"/>
        </w:rPr>
        <w:t xml:space="preserve"> </w:t>
      </w:r>
      <w:r>
        <w:t>"Testing")</w:t>
      </w:r>
    </w:p>
    <w:p w14:paraId="580121A4" w14:textId="77777777" w:rsidR="00D42E5A" w:rsidRDefault="00D42E5A">
      <w:pPr>
        <w:pStyle w:val="BodyText"/>
      </w:pPr>
    </w:p>
    <w:p w14:paraId="3E747967" w14:textId="77777777" w:rsidR="00D42E5A" w:rsidRDefault="00D42E5A">
      <w:pPr>
        <w:pStyle w:val="BodyText"/>
        <w:spacing w:before="5"/>
        <w:rPr>
          <w:sz w:val="29"/>
        </w:rPr>
      </w:pPr>
    </w:p>
    <w:p w14:paraId="156242AE" w14:textId="27784CAF" w:rsidR="00D42E5A" w:rsidRDefault="00000000">
      <w:pPr>
        <w:pStyle w:val="ListParagraph"/>
        <w:numPr>
          <w:ilvl w:val="0"/>
          <w:numId w:val="3"/>
        </w:numPr>
        <w:tabs>
          <w:tab w:val="left" w:pos="337"/>
        </w:tabs>
        <w:spacing w:line="259" w:lineRule="auto"/>
        <w:ind w:right="544"/>
      </w:pPr>
      <w:r>
        <w:t xml:space="preserve">insert into </w:t>
      </w:r>
      <w:proofErr w:type="gramStart"/>
      <w:r>
        <w:t>employees</w:t>
      </w:r>
      <w:proofErr w:type="gramEnd"/>
      <w:r>
        <w:t xml:space="preserve"> values (101, "</w:t>
      </w:r>
      <w:proofErr w:type="spellStart"/>
      <w:r w:rsidR="00807B0D">
        <w:t>atul</w:t>
      </w:r>
      <w:proofErr w:type="spellEnd"/>
      <w:r>
        <w:t>", "</w:t>
      </w:r>
      <w:proofErr w:type="spellStart"/>
      <w:r>
        <w:t>Randhave</w:t>
      </w:r>
      <w:proofErr w:type="spellEnd"/>
      <w:r>
        <w:t>", 1), (102, "</w:t>
      </w:r>
      <w:proofErr w:type="spellStart"/>
      <w:r>
        <w:t>siddharaj</w:t>
      </w:r>
      <w:proofErr w:type="spellEnd"/>
      <w:r>
        <w:t>", "</w:t>
      </w:r>
      <w:proofErr w:type="spellStart"/>
      <w:r>
        <w:t>Gulve</w:t>
      </w:r>
      <w:proofErr w:type="spellEnd"/>
      <w:r>
        <w:t>", 2), (104,</w:t>
      </w:r>
      <w:r>
        <w:rPr>
          <w:spacing w:val="-47"/>
        </w:rPr>
        <w:t xml:space="preserve"> </w:t>
      </w:r>
      <w:r>
        <w:t>"Ritesh",</w:t>
      </w:r>
      <w:r>
        <w:rPr>
          <w:spacing w:val="-3"/>
        </w:rPr>
        <w:t xml:space="preserve"> </w:t>
      </w:r>
      <w:r>
        <w:t>"Gaikwad",</w:t>
      </w:r>
      <w:r>
        <w:rPr>
          <w:spacing w:val="-4"/>
        </w:rPr>
        <w:t xml:space="preserve"> </w:t>
      </w:r>
      <w:r>
        <w:t>3)</w:t>
      </w:r>
    </w:p>
    <w:p w14:paraId="75A4D404" w14:textId="77777777" w:rsidR="00D42E5A" w:rsidRDefault="00D42E5A">
      <w:pPr>
        <w:pStyle w:val="BodyText"/>
      </w:pPr>
    </w:p>
    <w:p w14:paraId="4F66903E" w14:textId="77777777" w:rsidR="00D42E5A" w:rsidRDefault="00D42E5A">
      <w:pPr>
        <w:pStyle w:val="BodyText"/>
      </w:pPr>
    </w:p>
    <w:p w14:paraId="2CB87EDB" w14:textId="77777777" w:rsidR="00D42E5A" w:rsidRDefault="00D42E5A">
      <w:pPr>
        <w:pStyle w:val="BodyText"/>
      </w:pPr>
    </w:p>
    <w:p w14:paraId="3CE7535A" w14:textId="77777777" w:rsidR="00D42E5A" w:rsidRDefault="00D42E5A">
      <w:pPr>
        <w:pStyle w:val="BodyText"/>
        <w:spacing w:before="9"/>
        <w:rPr>
          <w:sz w:val="21"/>
        </w:rPr>
      </w:pPr>
    </w:p>
    <w:p w14:paraId="11757B97" w14:textId="77777777" w:rsidR="00D42E5A" w:rsidRDefault="00000000">
      <w:pPr>
        <w:pStyle w:val="BodyText"/>
        <w:ind w:left="2280"/>
      </w:pPr>
      <w:r>
        <w:t>Queries</w:t>
      </w:r>
    </w:p>
    <w:p w14:paraId="631305CD" w14:textId="77777777" w:rsidR="00D42E5A" w:rsidRDefault="00000000">
      <w:pPr>
        <w:pStyle w:val="BodyText"/>
        <w:spacing w:before="7"/>
        <w:rPr>
          <w:sz w:val="23"/>
        </w:rPr>
      </w:pPr>
      <w:r>
        <w:pict w14:anchorId="5B498B74">
          <v:group id="_x0000_s1026" style="position:absolute;margin-left:71.3pt;margin-top:16.4pt;width:195.15pt;height:.75pt;z-index:-251656192;mso-position-horizontal-relative:page" coordorigin="1426,328" coordsize="3903,15">
            <v:line id="_x0000_s1027" style="position:absolute" from="1426,335" to="2904,335" strokeweight=".26094mm">
              <v:stroke dashstyle="dash"/>
            </v:line>
            <v:line id="_x0000_s1028" style="position:absolute" from="2907,335" to="3848,335" strokeweight=".26094mm">
              <v:stroke dashstyle="dash"/>
            </v:line>
            <v:line id="_x0000_s1029" style="position:absolute" from="3850,335" to="5328,335" strokeweight=".26094mm">
              <v:stroke dashstyle="dash"/>
            </v:line>
            <w10:wrap type="topAndBottom" anchorx="page"/>
          </v:group>
        </w:pict>
      </w:r>
    </w:p>
    <w:p w14:paraId="6BD28148" w14:textId="77777777" w:rsidR="00D42E5A" w:rsidRDefault="00D42E5A">
      <w:pPr>
        <w:pStyle w:val="BodyText"/>
        <w:rPr>
          <w:sz w:val="20"/>
        </w:rPr>
      </w:pPr>
    </w:p>
    <w:p w14:paraId="05B69202" w14:textId="77777777" w:rsidR="00D42E5A" w:rsidRDefault="00D42E5A">
      <w:pPr>
        <w:pStyle w:val="BodyText"/>
        <w:rPr>
          <w:sz w:val="20"/>
        </w:rPr>
      </w:pPr>
    </w:p>
    <w:p w14:paraId="480C0B1A" w14:textId="77777777" w:rsidR="00D42E5A" w:rsidRDefault="00D42E5A">
      <w:pPr>
        <w:pStyle w:val="BodyText"/>
        <w:spacing w:before="10"/>
        <w:rPr>
          <w:sz w:val="17"/>
        </w:rPr>
      </w:pPr>
    </w:p>
    <w:p w14:paraId="1112BD04" w14:textId="77777777" w:rsidR="00D42E5A" w:rsidRDefault="00000000">
      <w:pPr>
        <w:pStyle w:val="ListParagraph"/>
        <w:numPr>
          <w:ilvl w:val="0"/>
          <w:numId w:val="4"/>
        </w:numPr>
        <w:tabs>
          <w:tab w:val="left" w:pos="818"/>
          <w:tab w:val="left" w:pos="819"/>
        </w:tabs>
        <w:spacing w:line="400" w:lineRule="auto"/>
        <w:ind w:right="1298" w:hanging="10"/>
      </w:pPr>
      <w:r>
        <w:t>Give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Cartesian</w:t>
      </w:r>
      <w:r>
        <w:rPr>
          <w:spacing w:val="-4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Departments.</w:t>
      </w:r>
      <w:r>
        <w:rPr>
          <w:spacing w:val="-3"/>
        </w:rPr>
        <w:t xml:space="preserve"> </w:t>
      </w:r>
      <w:r>
        <w:t>(Cartesian</w:t>
      </w:r>
      <w:r>
        <w:rPr>
          <w:spacing w:val="-4"/>
        </w:rPr>
        <w:t xml:space="preserve"> </w:t>
      </w:r>
      <w:r>
        <w:t>Product) -&gt;</w:t>
      </w:r>
      <w:r>
        <w:rPr>
          <w:spacing w:val="-46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* FROM</w:t>
      </w:r>
      <w:r>
        <w:rPr>
          <w:spacing w:val="-1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CROSS</w:t>
      </w:r>
      <w:r>
        <w:rPr>
          <w:spacing w:val="-1"/>
        </w:rPr>
        <w:t xml:space="preserve"> </w:t>
      </w:r>
      <w:r>
        <w:t>JOIN</w:t>
      </w:r>
      <w:r>
        <w:rPr>
          <w:spacing w:val="-3"/>
        </w:rPr>
        <w:t xml:space="preserve"> </w:t>
      </w:r>
      <w:r>
        <w:t>departments;</w:t>
      </w:r>
    </w:p>
    <w:p w14:paraId="16E9EA65" w14:textId="77777777" w:rsidR="00D42E5A" w:rsidRDefault="00D42E5A">
      <w:pPr>
        <w:pStyle w:val="BodyText"/>
      </w:pPr>
    </w:p>
    <w:p w14:paraId="26D1D10D" w14:textId="77777777" w:rsidR="00D42E5A" w:rsidRDefault="00D42E5A">
      <w:pPr>
        <w:pStyle w:val="BodyText"/>
      </w:pPr>
    </w:p>
    <w:p w14:paraId="5A4DA794" w14:textId="77777777" w:rsidR="00D42E5A" w:rsidRDefault="00D42E5A">
      <w:pPr>
        <w:pStyle w:val="BodyText"/>
        <w:spacing w:before="5"/>
        <w:rPr>
          <w:sz w:val="29"/>
        </w:rPr>
      </w:pPr>
    </w:p>
    <w:p w14:paraId="7022BA05" w14:textId="77777777" w:rsidR="00D42E5A" w:rsidRDefault="00000000">
      <w:pPr>
        <w:pStyle w:val="ListParagraph"/>
        <w:numPr>
          <w:ilvl w:val="0"/>
          <w:numId w:val="4"/>
        </w:numPr>
        <w:tabs>
          <w:tab w:val="left" w:pos="818"/>
          <w:tab w:val="left" w:pos="819"/>
        </w:tabs>
        <w:spacing w:line="259" w:lineRule="auto"/>
        <w:ind w:right="1096" w:hanging="10"/>
      </w:pPr>
      <w:r>
        <w:t>Provide</w:t>
      </w:r>
      <w:r>
        <w:rPr>
          <w:spacing w:val="-2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whose</w:t>
      </w:r>
      <w:r>
        <w:rPr>
          <w:spacing w:val="-4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greater</w:t>
      </w:r>
      <w:r>
        <w:rPr>
          <w:spacing w:val="-3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along</w:t>
      </w:r>
      <w:r>
        <w:rPr>
          <w:spacing w:val="-4"/>
        </w:rPr>
        <w:t xml:space="preserve"> </w:t>
      </w:r>
      <w:r>
        <w:t>with</w:t>
      </w:r>
      <w:r>
        <w:rPr>
          <w:spacing w:val="-46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respective</w:t>
      </w:r>
      <w:r>
        <w:rPr>
          <w:spacing w:val="1"/>
        </w:rPr>
        <w:t xml:space="preserve"> </w:t>
      </w:r>
      <w:proofErr w:type="gramStart"/>
      <w:r>
        <w:t>departments.(</w:t>
      </w:r>
      <w:proofErr w:type="gramEnd"/>
      <w:r>
        <w:t>theta join)</w:t>
      </w:r>
    </w:p>
    <w:p w14:paraId="7F47492C" w14:textId="77777777" w:rsidR="00D42E5A" w:rsidRDefault="00000000">
      <w:pPr>
        <w:pStyle w:val="BodyText"/>
        <w:spacing w:before="159"/>
        <w:ind w:left="106"/>
      </w:pPr>
      <w:r>
        <w:t>-&gt;</w:t>
      </w:r>
      <w:r>
        <w:rPr>
          <w:spacing w:val="-3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INNER</w:t>
      </w:r>
      <w:r>
        <w:rPr>
          <w:spacing w:val="-4"/>
        </w:rPr>
        <w:t xml:space="preserve"> </w:t>
      </w:r>
      <w:r>
        <w:t>JOIN</w:t>
      </w:r>
      <w:r>
        <w:rPr>
          <w:spacing w:val="-4"/>
        </w:rPr>
        <w:t xml:space="preserve"> </w:t>
      </w:r>
      <w:r>
        <w:t>departments</w:t>
      </w:r>
      <w:r>
        <w:rPr>
          <w:spacing w:val="-2"/>
        </w:rPr>
        <w:t xml:space="preserve"> </w:t>
      </w:r>
      <w:r>
        <w:t>d</w:t>
      </w:r>
    </w:p>
    <w:p w14:paraId="6CCF2AD2" w14:textId="77777777" w:rsidR="00D42E5A" w:rsidRDefault="00000000">
      <w:pPr>
        <w:pStyle w:val="BodyText"/>
        <w:spacing w:before="180"/>
        <w:ind w:left="257"/>
      </w:pPr>
      <w:r>
        <w:t>ON</w:t>
      </w:r>
      <w:r>
        <w:rPr>
          <w:spacing w:val="-5"/>
        </w:rPr>
        <w:t xml:space="preserve"> </w:t>
      </w:r>
      <w:proofErr w:type="spellStart"/>
      <w:proofErr w:type="gramStart"/>
      <w:r>
        <w:t>e.departmentID</w:t>
      </w:r>
      <w:proofErr w:type="spellEnd"/>
      <w:proofErr w:type="gramEnd"/>
      <w:r>
        <w:t xml:space="preserve"> =</w:t>
      </w:r>
      <w:r>
        <w:rPr>
          <w:spacing w:val="-2"/>
        </w:rPr>
        <w:t xml:space="preserve"> </w:t>
      </w:r>
      <w:proofErr w:type="spellStart"/>
      <w:r>
        <w:t>d.departmentID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e.departmentID</w:t>
      </w:r>
      <w:proofErr w:type="spellEnd"/>
      <w:r>
        <w:t xml:space="preserve"> &gt;</w:t>
      </w:r>
      <w:r>
        <w:rPr>
          <w:spacing w:val="-4"/>
        </w:rPr>
        <w:t xml:space="preserve"> </w:t>
      </w:r>
      <w:r>
        <w:t>1</w:t>
      </w:r>
    </w:p>
    <w:p w14:paraId="62AAB4A5" w14:textId="77777777" w:rsidR="00D42E5A" w:rsidRDefault="00D42E5A">
      <w:pPr>
        <w:pStyle w:val="BodyText"/>
      </w:pPr>
    </w:p>
    <w:p w14:paraId="49E10F9B" w14:textId="77777777" w:rsidR="00D42E5A" w:rsidRDefault="00D42E5A">
      <w:pPr>
        <w:pStyle w:val="BodyText"/>
      </w:pPr>
    </w:p>
    <w:p w14:paraId="5A209C34" w14:textId="77777777" w:rsidR="00D42E5A" w:rsidRDefault="00D42E5A">
      <w:pPr>
        <w:pStyle w:val="BodyText"/>
      </w:pPr>
    </w:p>
    <w:p w14:paraId="30154A23" w14:textId="77777777" w:rsidR="00D42E5A" w:rsidRDefault="00D42E5A">
      <w:pPr>
        <w:pStyle w:val="BodyText"/>
        <w:spacing w:before="4"/>
      </w:pPr>
    </w:p>
    <w:p w14:paraId="3BC9F2FD" w14:textId="77777777" w:rsidR="00D42E5A" w:rsidRDefault="00000000">
      <w:pPr>
        <w:pStyle w:val="ListParagraph"/>
        <w:numPr>
          <w:ilvl w:val="0"/>
          <w:numId w:val="5"/>
        </w:numPr>
        <w:tabs>
          <w:tab w:val="left" w:pos="387"/>
        </w:tabs>
      </w:pPr>
      <w:r>
        <w:t>Give</w:t>
      </w:r>
      <w:r>
        <w:rPr>
          <w:spacing w:val="-2"/>
        </w:rPr>
        <w:t xml:space="preserve"> </w:t>
      </w:r>
      <w:r>
        <w:t>all</w:t>
      </w:r>
      <w:r>
        <w:rPr>
          <w:spacing w:val="-6"/>
        </w:rPr>
        <w:t xml:space="preserve"> </w:t>
      </w:r>
      <w:proofErr w:type="spellStart"/>
      <w:r>
        <w:t>detils</w:t>
      </w:r>
      <w:proofErr w:type="spellEnd"/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employees.</w:t>
      </w:r>
      <w:r>
        <w:rPr>
          <w:spacing w:val="-3"/>
        </w:rPr>
        <w:t xml:space="preserve"> </w:t>
      </w:r>
      <w:r>
        <w:t>(Equi</w:t>
      </w:r>
      <w:r>
        <w:rPr>
          <w:spacing w:val="-2"/>
        </w:rPr>
        <w:t xml:space="preserve"> </w:t>
      </w:r>
      <w:r>
        <w:t>Join)</w:t>
      </w:r>
    </w:p>
    <w:p w14:paraId="4D7B9852" w14:textId="77777777" w:rsidR="00D42E5A" w:rsidRDefault="00000000">
      <w:pPr>
        <w:pStyle w:val="BodyText"/>
        <w:spacing w:before="180" w:line="400" w:lineRule="auto"/>
        <w:ind w:left="300" w:right="3838" w:hanging="195"/>
      </w:pPr>
      <w:r>
        <w:t>-&gt;</w:t>
      </w:r>
      <w:r>
        <w:rPr>
          <w:spacing w:val="-3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INNER</w:t>
      </w:r>
      <w:r>
        <w:rPr>
          <w:spacing w:val="-4"/>
        </w:rPr>
        <w:t xml:space="preserve"> </w:t>
      </w:r>
      <w:r>
        <w:t>JOIN</w:t>
      </w:r>
      <w:r>
        <w:rPr>
          <w:spacing w:val="-4"/>
        </w:rPr>
        <w:t xml:space="preserve"> </w:t>
      </w:r>
      <w:r>
        <w:t>Departments</w:t>
      </w:r>
      <w:r>
        <w:rPr>
          <w:spacing w:val="-1"/>
        </w:rPr>
        <w:t xml:space="preserve"> </w:t>
      </w:r>
      <w:r>
        <w:t>d</w:t>
      </w:r>
      <w:r>
        <w:rPr>
          <w:spacing w:val="-47"/>
        </w:rPr>
        <w:t xml:space="preserve"> </w:t>
      </w:r>
      <w:r>
        <w:t>ON</w:t>
      </w:r>
      <w:r>
        <w:rPr>
          <w:spacing w:val="-4"/>
        </w:rPr>
        <w:t xml:space="preserve"> </w:t>
      </w:r>
      <w:proofErr w:type="spellStart"/>
      <w:proofErr w:type="gramStart"/>
      <w:r>
        <w:t>e.DepartmentID</w:t>
      </w:r>
      <w:proofErr w:type="spellEnd"/>
      <w:proofErr w:type="gramEnd"/>
      <w:r>
        <w:rPr>
          <w:spacing w:val="-2"/>
        </w:rPr>
        <w:t xml:space="preserve"> </w:t>
      </w:r>
      <w:r>
        <w:t xml:space="preserve">= </w:t>
      </w:r>
      <w:proofErr w:type="spellStart"/>
      <w:r>
        <w:t>d.DepartmentID</w:t>
      </w:r>
      <w:proofErr w:type="spellEnd"/>
      <w:r>
        <w:t>;</w:t>
      </w:r>
    </w:p>
    <w:p w14:paraId="198F5569" w14:textId="77777777" w:rsidR="00D42E5A" w:rsidRDefault="00D42E5A">
      <w:pPr>
        <w:pStyle w:val="BodyText"/>
      </w:pPr>
    </w:p>
    <w:p w14:paraId="2ACC6BE5" w14:textId="77777777" w:rsidR="00D42E5A" w:rsidRDefault="00000000">
      <w:pPr>
        <w:pStyle w:val="ListParagraph"/>
        <w:numPr>
          <w:ilvl w:val="0"/>
          <w:numId w:val="5"/>
        </w:numPr>
        <w:tabs>
          <w:tab w:val="left" w:pos="387"/>
        </w:tabs>
        <w:spacing w:before="184"/>
      </w:pPr>
      <w:r>
        <w:t>Give</w:t>
      </w:r>
      <w:r>
        <w:rPr>
          <w:spacing w:val="-3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Natural</w:t>
      </w:r>
      <w:r>
        <w:rPr>
          <w:spacing w:val="-3"/>
        </w:rPr>
        <w:t xml:space="preserve"> </w:t>
      </w:r>
      <w:proofErr w:type="gramStart"/>
      <w:r>
        <w:t>Join.(</w:t>
      </w:r>
      <w:proofErr w:type="gramEnd"/>
      <w:r>
        <w:t>Natural</w:t>
      </w:r>
      <w:r>
        <w:rPr>
          <w:spacing w:val="-3"/>
        </w:rPr>
        <w:t xml:space="preserve"> </w:t>
      </w:r>
      <w:r>
        <w:t>Join)</w:t>
      </w:r>
    </w:p>
    <w:p w14:paraId="7F54065B" w14:textId="77777777" w:rsidR="00D42E5A" w:rsidRDefault="00000000">
      <w:pPr>
        <w:pStyle w:val="BodyText"/>
        <w:spacing w:before="180"/>
        <w:ind w:left="106"/>
      </w:pPr>
      <w:r>
        <w:t>-&gt;</w:t>
      </w:r>
      <w:r>
        <w:rPr>
          <w:spacing w:val="-4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NATURAL</w:t>
      </w:r>
      <w:r>
        <w:rPr>
          <w:spacing w:val="-4"/>
        </w:rPr>
        <w:t xml:space="preserve"> </w:t>
      </w:r>
      <w:r>
        <w:t>JOIN</w:t>
      </w:r>
      <w:r>
        <w:rPr>
          <w:spacing w:val="-8"/>
        </w:rPr>
        <w:t xml:space="preserve"> </w:t>
      </w:r>
      <w:r>
        <w:t>Departments</w:t>
      </w:r>
      <w:r>
        <w:rPr>
          <w:spacing w:val="-3"/>
        </w:rPr>
        <w:t xml:space="preserve"> </w:t>
      </w:r>
      <w:r>
        <w:t>d;</w:t>
      </w:r>
    </w:p>
    <w:p w14:paraId="5584CCEA" w14:textId="77777777" w:rsidR="00D42E5A" w:rsidRDefault="00D42E5A">
      <w:pPr>
        <w:pStyle w:val="BodyText"/>
      </w:pPr>
    </w:p>
    <w:p w14:paraId="62B61096" w14:textId="77777777" w:rsidR="00D42E5A" w:rsidRDefault="00D42E5A">
      <w:pPr>
        <w:pStyle w:val="BodyText"/>
      </w:pPr>
    </w:p>
    <w:p w14:paraId="7DA733B0" w14:textId="77777777" w:rsidR="00D42E5A" w:rsidRDefault="00D42E5A">
      <w:pPr>
        <w:pStyle w:val="BodyText"/>
      </w:pPr>
    </w:p>
    <w:p w14:paraId="1276E80B" w14:textId="77777777" w:rsidR="00D42E5A" w:rsidRDefault="00D42E5A">
      <w:pPr>
        <w:pStyle w:val="BodyText"/>
        <w:spacing w:before="4"/>
      </w:pPr>
    </w:p>
    <w:p w14:paraId="76B0A045" w14:textId="77777777" w:rsidR="00D42E5A" w:rsidRDefault="00000000">
      <w:pPr>
        <w:pStyle w:val="ListParagraph"/>
        <w:numPr>
          <w:ilvl w:val="0"/>
          <w:numId w:val="5"/>
        </w:numPr>
        <w:tabs>
          <w:tab w:val="left" w:pos="387"/>
        </w:tabs>
      </w:pPr>
      <w:r>
        <w:t>Show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respective</w:t>
      </w:r>
      <w:r>
        <w:rPr>
          <w:spacing w:val="-2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details,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available.</w:t>
      </w:r>
      <w:r>
        <w:rPr>
          <w:spacing w:val="-3"/>
        </w:rPr>
        <w:t xml:space="preserve"> </w:t>
      </w:r>
      <w:r>
        <w:t>(Left</w:t>
      </w:r>
      <w:r>
        <w:rPr>
          <w:spacing w:val="-5"/>
        </w:rPr>
        <w:t xml:space="preserve"> </w:t>
      </w:r>
      <w:r>
        <w:t>Outer</w:t>
      </w:r>
      <w:r>
        <w:rPr>
          <w:spacing w:val="-4"/>
        </w:rPr>
        <w:t xml:space="preserve"> </w:t>
      </w:r>
      <w:r>
        <w:t>Join)</w:t>
      </w:r>
    </w:p>
    <w:p w14:paraId="710172B2" w14:textId="77777777" w:rsidR="00D42E5A" w:rsidRDefault="00000000">
      <w:pPr>
        <w:pStyle w:val="BodyText"/>
        <w:spacing w:before="180" w:line="400" w:lineRule="auto"/>
        <w:ind w:left="257" w:right="3838" w:hanging="152"/>
      </w:pPr>
      <w:r>
        <w:t>-&gt;</w:t>
      </w:r>
      <w:r>
        <w:rPr>
          <w:spacing w:val="-2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Employees e</w:t>
      </w:r>
      <w:r>
        <w:rPr>
          <w:spacing w:val="-4"/>
        </w:rPr>
        <w:t xml:space="preserve"> </w:t>
      </w:r>
      <w:r>
        <w:t>LEFT</w:t>
      </w:r>
      <w:r>
        <w:rPr>
          <w:spacing w:val="-5"/>
        </w:rPr>
        <w:t xml:space="preserve"> </w:t>
      </w:r>
      <w:r>
        <w:t>JOIN</w:t>
      </w:r>
      <w:r>
        <w:rPr>
          <w:spacing w:val="-4"/>
        </w:rPr>
        <w:t xml:space="preserve"> </w:t>
      </w:r>
      <w:r>
        <w:t>Departments</w:t>
      </w:r>
      <w:r>
        <w:rPr>
          <w:spacing w:val="-2"/>
        </w:rPr>
        <w:t xml:space="preserve"> </w:t>
      </w:r>
      <w:r>
        <w:t>d</w:t>
      </w:r>
      <w:r>
        <w:rPr>
          <w:spacing w:val="-46"/>
        </w:rPr>
        <w:t xml:space="preserve"> </w:t>
      </w:r>
      <w:r>
        <w:t>ON</w:t>
      </w:r>
      <w:r>
        <w:rPr>
          <w:spacing w:val="-4"/>
        </w:rPr>
        <w:t xml:space="preserve"> </w:t>
      </w:r>
      <w:proofErr w:type="spellStart"/>
      <w:proofErr w:type="gramStart"/>
      <w:r>
        <w:t>e.DepartmentID</w:t>
      </w:r>
      <w:proofErr w:type="spellEnd"/>
      <w:proofErr w:type="gramEnd"/>
      <w:r>
        <w:rPr>
          <w:spacing w:val="-2"/>
        </w:rPr>
        <w:t xml:space="preserve"> </w:t>
      </w:r>
      <w:r>
        <w:t xml:space="preserve">= </w:t>
      </w:r>
      <w:proofErr w:type="spellStart"/>
      <w:r>
        <w:t>d.DepartmentID</w:t>
      </w:r>
      <w:proofErr w:type="spellEnd"/>
      <w:r>
        <w:t>;</w:t>
      </w:r>
    </w:p>
    <w:p w14:paraId="5F9A0BC6" w14:textId="77777777" w:rsidR="00D42E5A" w:rsidRDefault="00D42E5A">
      <w:pPr>
        <w:pStyle w:val="BodyText"/>
        <w:spacing w:before="8"/>
        <w:rPr>
          <w:sz w:val="23"/>
        </w:rPr>
      </w:pPr>
    </w:p>
    <w:p w14:paraId="33C2A789" w14:textId="77777777" w:rsidR="00D42E5A" w:rsidRDefault="00000000">
      <w:pPr>
        <w:pStyle w:val="ListParagraph"/>
        <w:numPr>
          <w:ilvl w:val="0"/>
          <w:numId w:val="5"/>
        </w:numPr>
        <w:tabs>
          <w:tab w:val="left" w:pos="387"/>
        </w:tabs>
      </w:pPr>
      <w:r>
        <w:t>Show</w:t>
      </w:r>
      <w:r>
        <w:rPr>
          <w:spacing w:val="-3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departments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respective</w:t>
      </w:r>
      <w:r>
        <w:rPr>
          <w:spacing w:val="-3"/>
        </w:rPr>
        <w:t xml:space="preserve"> </w:t>
      </w:r>
      <w:r>
        <w:t>employees,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available.</w:t>
      </w:r>
      <w:r>
        <w:rPr>
          <w:spacing w:val="-6"/>
        </w:rPr>
        <w:t xml:space="preserve"> </w:t>
      </w:r>
      <w:r>
        <w:t>(Right</w:t>
      </w:r>
      <w:r>
        <w:rPr>
          <w:spacing w:val="-4"/>
        </w:rPr>
        <w:t xml:space="preserve"> </w:t>
      </w:r>
      <w:r>
        <w:t>Outer</w:t>
      </w:r>
      <w:r>
        <w:rPr>
          <w:spacing w:val="-3"/>
        </w:rPr>
        <w:t xml:space="preserve"> </w:t>
      </w:r>
      <w:r>
        <w:t>Join)</w:t>
      </w:r>
    </w:p>
    <w:p w14:paraId="4DA20F3B" w14:textId="77777777" w:rsidR="00D42E5A" w:rsidRDefault="00D42E5A">
      <w:pPr>
        <w:sectPr w:rsidR="00D42E5A">
          <w:pgSz w:w="11910" w:h="16840"/>
          <w:pgMar w:top="1400" w:right="1360" w:bottom="280" w:left="1320" w:header="720" w:footer="720" w:gutter="0"/>
          <w:cols w:space="720"/>
        </w:sectPr>
      </w:pPr>
    </w:p>
    <w:p w14:paraId="5D2F29D1" w14:textId="77777777" w:rsidR="00D42E5A" w:rsidRDefault="00000000">
      <w:pPr>
        <w:pStyle w:val="BodyText"/>
        <w:spacing w:before="30"/>
        <w:ind w:left="106"/>
      </w:pPr>
      <w:r>
        <w:lastRenderedPageBreak/>
        <w:t>-&gt;</w:t>
      </w:r>
      <w:r>
        <w:rPr>
          <w:spacing w:val="-3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JOIN</w:t>
      </w:r>
      <w:r>
        <w:rPr>
          <w:spacing w:val="-6"/>
        </w:rPr>
        <w:t xml:space="preserve"> </w:t>
      </w:r>
      <w:r>
        <w:t>Departments</w:t>
      </w:r>
      <w:r>
        <w:rPr>
          <w:spacing w:val="-1"/>
        </w:rPr>
        <w:t xml:space="preserve"> </w:t>
      </w:r>
      <w:r>
        <w:t>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proofErr w:type="spellStart"/>
      <w:proofErr w:type="gramStart"/>
      <w:r>
        <w:t>e.DepartmentID</w:t>
      </w:r>
      <w:proofErr w:type="spellEnd"/>
      <w:proofErr w:type="gram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d.DepartmentID</w:t>
      </w:r>
      <w:proofErr w:type="spellEnd"/>
      <w:r>
        <w:t>;</w:t>
      </w:r>
    </w:p>
    <w:p w14:paraId="75641987" w14:textId="77777777" w:rsidR="00D42E5A" w:rsidRDefault="00D42E5A">
      <w:pPr>
        <w:pStyle w:val="BodyText"/>
      </w:pPr>
    </w:p>
    <w:p w14:paraId="1C3451BF" w14:textId="77777777" w:rsidR="00D42E5A" w:rsidRDefault="00D42E5A">
      <w:pPr>
        <w:pStyle w:val="BodyText"/>
        <w:spacing w:before="5"/>
        <w:rPr>
          <w:sz w:val="29"/>
        </w:rPr>
      </w:pPr>
    </w:p>
    <w:p w14:paraId="1E30D00D" w14:textId="77777777" w:rsidR="00D42E5A" w:rsidRDefault="00000000">
      <w:pPr>
        <w:pStyle w:val="ListParagraph"/>
        <w:numPr>
          <w:ilvl w:val="0"/>
          <w:numId w:val="5"/>
        </w:numPr>
        <w:tabs>
          <w:tab w:val="left" w:pos="387"/>
        </w:tabs>
      </w:pPr>
      <w:r>
        <w:t>Give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respective</w:t>
      </w:r>
      <w:r>
        <w:rPr>
          <w:spacing w:val="-4"/>
        </w:rPr>
        <w:t xml:space="preserve"> </w:t>
      </w:r>
      <w:r>
        <w:t>departments.</w:t>
      </w:r>
      <w:r>
        <w:rPr>
          <w:spacing w:val="-5"/>
        </w:rPr>
        <w:t xml:space="preserve"> </w:t>
      </w:r>
      <w:r>
        <w:t>(Full</w:t>
      </w:r>
      <w:r>
        <w:rPr>
          <w:spacing w:val="-3"/>
        </w:rPr>
        <w:t xml:space="preserve"> </w:t>
      </w:r>
      <w:r>
        <w:t>Outer</w:t>
      </w:r>
      <w:r>
        <w:rPr>
          <w:spacing w:val="-2"/>
        </w:rPr>
        <w:t xml:space="preserve"> </w:t>
      </w:r>
      <w:r>
        <w:t>Join)</w:t>
      </w:r>
    </w:p>
    <w:p w14:paraId="51AA3706" w14:textId="77777777" w:rsidR="00D42E5A" w:rsidRDefault="00000000">
      <w:pPr>
        <w:pStyle w:val="BodyText"/>
        <w:spacing w:before="180"/>
        <w:ind w:left="106"/>
      </w:pPr>
      <w:r>
        <w:t>-&gt;</w:t>
      </w:r>
      <w:r>
        <w:rPr>
          <w:spacing w:val="45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e</w:t>
      </w:r>
    </w:p>
    <w:p w14:paraId="0A0DB2C8" w14:textId="77777777" w:rsidR="00D42E5A" w:rsidRDefault="00000000">
      <w:pPr>
        <w:pStyle w:val="BodyText"/>
        <w:spacing w:before="180"/>
        <w:ind w:left="305"/>
      </w:pPr>
      <w:r>
        <w:t>LEFT</w:t>
      </w:r>
      <w:r>
        <w:rPr>
          <w:spacing w:val="-2"/>
        </w:rPr>
        <w:t xml:space="preserve"> </w:t>
      </w:r>
      <w:r>
        <w:t>JOIN</w:t>
      </w:r>
      <w:r>
        <w:rPr>
          <w:spacing w:val="-6"/>
        </w:rPr>
        <w:t xml:space="preserve"> </w:t>
      </w:r>
      <w:r>
        <w:t>Departments</w:t>
      </w:r>
      <w:r>
        <w:rPr>
          <w:spacing w:val="-3"/>
        </w:rPr>
        <w:t xml:space="preserve"> </w:t>
      </w:r>
      <w:r>
        <w:t>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proofErr w:type="spellStart"/>
      <w:proofErr w:type="gramStart"/>
      <w:r>
        <w:t>e.DepartmentID</w:t>
      </w:r>
      <w:proofErr w:type="spellEnd"/>
      <w:proofErr w:type="gram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d.DepartmentID</w:t>
      </w:r>
      <w:proofErr w:type="spellEnd"/>
    </w:p>
    <w:p w14:paraId="4A904EB7" w14:textId="77777777" w:rsidR="00D42E5A" w:rsidRDefault="00D42E5A">
      <w:pPr>
        <w:pStyle w:val="BodyText"/>
      </w:pPr>
    </w:p>
    <w:p w14:paraId="1D2894D4" w14:textId="77777777" w:rsidR="00D42E5A" w:rsidRDefault="00D42E5A">
      <w:pPr>
        <w:pStyle w:val="BodyText"/>
        <w:spacing w:before="7"/>
        <w:rPr>
          <w:sz w:val="29"/>
        </w:rPr>
      </w:pPr>
    </w:p>
    <w:p w14:paraId="38E25465" w14:textId="77777777" w:rsidR="00D42E5A" w:rsidRDefault="00000000">
      <w:pPr>
        <w:pStyle w:val="BodyText"/>
        <w:ind w:left="307"/>
      </w:pPr>
      <w:r>
        <w:t>UNION</w:t>
      </w:r>
    </w:p>
    <w:p w14:paraId="5DCC7630" w14:textId="77777777" w:rsidR="00D42E5A" w:rsidRDefault="00D42E5A">
      <w:pPr>
        <w:pStyle w:val="BodyText"/>
      </w:pPr>
    </w:p>
    <w:p w14:paraId="07DF04EE" w14:textId="77777777" w:rsidR="00D42E5A" w:rsidRDefault="00D42E5A">
      <w:pPr>
        <w:pStyle w:val="BodyText"/>
        <w:spacing w:before="7"/>
        <w:rPr>
          <w:sz w:val="29"/>
        </w:rPr>
      </w:pPr>
    </w:p>
    <w:p w14:paraId="11CCCABF" w14:textId="77777777" w:rsidR="00D42E5A" w:rsidRDefault="00000000">
      <w:pPr>
        <w:pStyle w:val="BodyText"/>
        <w:ind w:left="307"/>
      </w:pPr>
      <w:r>
        <w:t>SELECT</w:t>
      </w:r>
      <w:r>
        <w:rPr>
          <w:spacing w:val="-6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e</w:t>
      </w:r>
    </w:p>
    <w:p w14:paraId="788AC246" w14:textId="77777777" w:rsidR="00D42E5A" w:rsidRDefault="00000000">
      <w:pPr>
        <w:pStyle w:val="BodyText"/>
        <w:spacing w:before="180"/>
        <w:ind w:left="307"/>
      </w:pPr>
      <w:r>
        <w:t>RIGHT</w:t>
      </w:r>
      <w:r>
        <w:rPr>
          <w:spacing w:val="-2"/>
        </w:rPr>
        <w:t xml:space="preserve"> </w:t>
      </w:r>
      <w:r>
        <w:t>JOIN</w:t>
      </w:r>
      <w:r>
        <w:rPr>
          <w:spacing w:val="-6"/>
        </w:rPr>
        <w:t xml:space="preserve"> </w:t>
      </w:r>
      <w:r>
        <w:t>Departments</w:t>
      </w:r>
      <w:r>
        <w:rPr>
          <w:spacing w:val="-4"/>
        </w:rPr>
        <w:t xml:space="preserve"> </w:t>
      </w:r>
      <w:r>
        <w:t>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proofErr w:type="spellStart"/>
      <w:proofErr w:type="gramStart"/>
      <w:r>
        <w:t>e.DepartmentID</w:t>
      </w:r>
      <w:proofErr w:type="spellEnd"/>
      <w:proofErr w:type="gram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d.DepartmentID</w:t>
      </w:r>
      <w:proofErr w:type="spellEnd"/>
    </w:p>
    <w:p w14:paraId="7E4BDCCE" w14:textId="77777777" w:rsidR="00D42E5A" w:rsidRDefault="00D42E5A">
      <w:pPr>
        <w:sectPr w:rsidR="00D42E5A">
          <w:pgSz w:w="11910" w:h="16840"/>
          <w:pgMar w:top="1400" w:right="1360" w:bottom="280" w:left="1320" w:header="720" w:footer="720" w:gutter="0"/>
          <w:cols w:space="720"/>
        </w:sectPr>
      </w:pPr>
    </w:p>
    <w:p w14:paraId="3F62C1E6" w14:textId="26380E6C" w:rsidR="00D42E5A" w:rsidRDefault="00000000">
      <w:pPr>
        <w:spacing w:before="70" w:line="439" w:lineRule="auto"/>
        <w:ind w:left="106" w:right="3838" w:firstLine="3770"/>
        <w:rPr>
          <w:b/>
          <w:sz w:val="24"/>
        </w:rPr>
      </w:pPr>
      <w:r>
        <w:rPr>
          <w:b/>
          <w:sz w:val="24"/>
        </w:rPr>
        <w:lastRenderedPageBreak/>
        <w:t>Practical No. 4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NAME-</w:t>
      </w:r>
      <w:r w:rsidR="00807B0D">
        <w:rPr>
          <w:b/>
          <w:sz w:val="24"/>
        </w:rPr>
        <w:t>Rathod Atul Ganesh</w:t>
      </w:r>
    </w:p>
    <w:p w14:paraId="4AB56028" w14:textId="7FDC9F59" w:rsidR="00D42E5A" w:rsidRDefault="00000000">
      <w:pPr>
        <w:spacing w:line="436" w:lineRule="auto"/>
        <w:ind w:left="106" w:right="7712"/>
        <w:rPr>
          <w:b/>
          <w:sz w:val="24"/>
        </w:rPr>
      </w:pPr>
      <w:r>
        <w:rPr>
          <w:b/>
          <w:spacing w:val="-2"/>
          <w:sz w:val="24"/>
        </w:rPr>
        <w:t>ROLL NO-</w:t>
      </w:r>
      <w:r w:rsidR="00807B0D">
        <w:rPr>
          <w:b/>
          <w:spacing w:val="-2"/>
          <w:sz w:val="24"/>
        </w:rPr>
        <w:t>45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DIV-A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BATCH-A2</w:t>
      </w:r>
    </w:p>
    <w:p w14:paraId="2B36C2F0" w14:textId="77777777" w:rsidR="00D42E5A" w:rsidRDefault="00D42E5A">
      <w:pPr>
        <w:rPr>
          <w:b/>
          <w:sz w:val="26"/>
        </w:rPr>
      </w:pPr>
    </w:p>
    <w:p w14:paraId="6EE133F2" w14:textId="77777777" w:rsidR="00D42E5A" w:rsidRDefault="00D42E5A">
      <w:pPr>
        <w:rPr>
          <w:b/>
          <w:sz w:val="26"/>
        </w:rPr>
      </w:pPr>
    </w:p>
    <w:p w14:paraId="5092C50C" w14:textId="77777777" w:rsidR="00D42E5A" w:rsidRDefault="00D42E5A">
      <w:pPr>
        <w:spacing w:before="7"/>
        <w:rPr>
          <w:b/>
          <w:sz w:val="28"/>
        </w:rPr>
      </w:pPr>
    </w:p>
    <w:p w14:paraId="299E3A32" w14:textId="77777777" w:rsidR="00D42E5A" w:rsidRDefault="00000000">
      <w:pPr>
        <w:pStyle w:val="ListParagraph"/>
        <w:numPr>
          <w:ilvl w:val="0"/>
          <w:numId w:val="6"/>
        </w:numPr>
        <w:tabs>
          <w:tab w:val="left" w:pos="825"/>
          <w:tab w:val="left" w:pos="826"/>
        </w:tabs>
        <w:spacing w:line="249" w:lineRule="auto"/>
        <w:ind w:right="360"/>
        <w:rPr>
          <w:rFonts w:ascii="Times New Roman"/>
        </w:rPr>
      </w:pPr>
      <w:r>
        <w:rPr>
          <w:rFonts w:ascii="Times New Roman"/>
          <w:spacing w:val="-1"/>
        </w:rPr>
        <w:t>CREATE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  <w:spacing w:val="-1"/>
        </w:rPr>
        <w:t>TABLE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  <w:spacing w:val="-1"/>
        </w:rPr>
        <w:t>borrower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  <w:spacing w:val="-1"/>
        </w:rPr>
        <w:t>(</w:t>
      </w:r>
      <w:proofErr w:type="spellStart"/>
      <w:r>
        <w:rPr>
          <w:rFonts w:ascii="Times New Roman"/>
          <w:spacing w:val="-1"/>
        </w:rPr>
        <w:t>roll_no</w:t>
      </w:r>
      <w:proofErr w:type="spellEnd"/>
      <w:r>
        <w:rPr>
          <w:rFonts w:ascii="Times New Roman"/>
          <w:spacing w:val="-8"/>
        </w:rPr>
        <w:t xml:space="preserve"> </w:t>
      </w:r>
      <w:proofErr w:type="spellStart"/>
      <w:proofErr w:type="gramStart"/>
      <w:r>
        <w:rPr>
          <w:rFonts w:ascii="Times New Roman"/>
          <w:spacing w:val="-1"/>
        </w:rPr>
        <w:t>NUMERIC,name</w:t>
      </w:r>
      <w:proofErr w:type="spellEnd"/>
      <w:proofErr w:type="gramEnd"/>
      <w:r>
        <w:rPr>
          <w:rFonts w:ascii="Times New Roman"/>
          <w:spacing w:val="-12"/>
        </w:rPr>
        <w:t xml:space="preserve"> </w:t>
      </w:r>
      <w:r>
        <w:rPr>
          <w:rFonts w:ascii="Times New Roman"/>
          <w:spacing w:val="-1"/>
        </w:rPr>
        <w:t>VARCHAR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  <w:spacing w:val="-1"/>
        </w:rPr>
        <w:t>(25),</w:t>
      </w:r>
      <w:proofErr w:type="spellStart"/>
      <w:r>
        <w:rPr>
          <w:rFonts w:ascii="Times New Roman"/>
          <w:spacing w:val="-1"/>
        </w:rPr>
        <w:t>dateofissue</w:t>
      </w:r>
      <w:proofErr w:type="spellEnd"/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DATE,</w:t>
      </w:r>
      <w:r>
        <w:rPr>
          <w:rFonts w:ascii="Times New Roman"/>
          <w:spacing w:val="-52"/>
        </w:rPr>
        <w:t xml:space="preserve"> </w:t>
      </w:r>
      <w:proofErr w:type="spellStart"/>
      <w:r>
        <w:rPr>
          <w:rFonts w:ascii="Times New Roman"/>
        </w:rPr>
        <w:t>name_of_book</w:t>
      </w:r>
      <w:proofErr w:type="spellEnd"/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VARCHAR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(25),status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VARCHAR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(20));</w:t>
      </w:r>
    </w:p>
    <w:p w14:paraId="362B6C07" w14:textId="77777777" w:rsidR="00D42E5A" w:rsidRDefault="00D42E5A">
      <w:pPr>
        <w:rPr>
          <w:sz w:val="24"/>
        </w:rPr>
      </w:pPr>
    </w:p>
    <w:p w14:paraId="3ADC168B" w14:textId="77777777" w:rsidR="00D42E5A" w:rsidRDefault="00D42E5A">
      <w:pPr>
        <w:spacing w:before="6"/>
        <w:rPr>
          <w:sz w:val="32"/>
        </w:rPr>
      </w:pPr>
    </w:p>
    <w:p w14:paraId="2859AFB5" w14:textId="77777777" w:rsidR="00D42E5A" w:rsidRDefault="00000000">
      <w:pPr>
        <w:pStyle w:val="ListParagraph"/>
        <w:numPr>
          <w:ilvl w:val="0"/>
          <w:numId w:val="6"/>
        </w:numPr>
        <w:tabs>
          <w:tab w:val="left" w:pos="825"/>
          <w:tab w:val="left" w:pos="826"/>
        </w:tabs>
        <w:spacing w:before="1"/>
        <w:rPr>
          <w:rFonts w:ascii="Times New Roman"/>
        </w:rPr>
      </w:pPr>
      <w:r>
        <w:rPr>
          <w:rFonts w:ascii="Times New Roman"/>
          <w:spacing w:val="-1"/>
        </w:rPr>
        <w:t>CREATE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  <w:spacing w:val="-1"/>
        </w:rPr>
        <w:t>TABLE</w:t>
      </w:r>
      <w:r>
        <w:rPr>
          <w:rFonts w:ascii="Times New Roman"/>
          <w:spacing w:val="-8"/>
        </w:rPr>
        <w:t xml:space="preserve"> </w:t>
      </w:r>
      <w:proofErr w:type="gramStart"/>
      <w:r>
        <w:rPr>
          <w:rFonts w:ascii="Times New Roman"/>
        </w:rPr>
        <w:t>fine(</w:t>
      </w:r>
      <w:r>
        <w:rPr>
          <w:rFonts w:ascii="Times New Roman"/>
          <w:spacing w:val="-8"/>
        </w:rPr>
        <w:t xml:space="preserve"> </w:t>
      </w:r>
      <w:proofErr w:type="spellStart"/>
      <w:r>
        <w:rPr>
          <w:rFonts w:ascii="Times New Roman"/>
        </w:rPr>
        <w:t>roll</w:t>
      </w:r>
      <w:proofErr w:type="gramEnd"/>
      <w:r>
        <w:rPr>
          <w:rFonts w:ascii="Times New Roman"/>
        </w:rPr>
        <w:t>_no</w:t>
      </w:r>
      <w:proofErr w:type="spellEnd"/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NUMERIC,</w:t>
      </w:r>
    </w:p>
    <w:p w14:paraId="13B68B19" w14:textId="77777777" w:rsidR="00D42E5A" w:rsidRDefault="00000000">
      <w:pPr>
        <w:pStyle w:val="BodyText"/>
        <w:spacing w:before="59"/>
        <w:ind w:left="2600"/>
        <w:rPr>
          <w:rFonts w:ascii="Times New Roman"/>
        </w:rPr>
      </w:pPr>
      <w:proofErr w:type="spellStart"/>
      <w:r>
        <w:rPr>
          <w:rFonts w:ascii="Times New Roman"/>
        </w:rPr>
        <w:t>date_of_return</w:t>
      </w:r>
      <w:proofErr w:type="spellEnd"/>
      <w:r>
        <w:rPr>
          <w:rFonts w:ascii="Times New Roman"/>
          <w:spacing w:val="-14"/>
        </w:rPr>
        <w:t xml:space="preserve"> </w:t>
      </w:r>
      <w:r>
        <w:rPr>
          <w:rFonts w:ascii="Times New Roman"/>
        </w:rPr>
        <w:t>DATE,</w:t>
      </w:r>
    </w:p>
    <w:p w14:paraId="5D02F77A" w14:textId="77777777" w:rsidR="00D42E5A" w:rsidRDefault="00000000">
      <w:pPr>
        <w:pStyle w:val="BodyText"/>
        <w:spacing w:before="59"/>
        <w:ind w:left="516"/>
        <w:rPr>
          <w:rFonts w:ascii="Times New Roman"/>
        </w:rPr>
      </w:pPr>
      <w:r>
        <w:rPr>
          <w:rFonts w:ascii="Times New Roman"/>
        </w:rPr>
        <w:t>amt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NUMERIC);</w:t>
      </w:r>
    </w:p>
    <w:p w14:paraId="55DCE267" w14:textId="77777777" w:rsidR="00D42E5A" w:rsidRDefault="00D42E5A">
      <w:pPr>
        <w:rPr>
          <w:sz w:val="24"/>
        </w:rPr>
      </w:pPr>
    </w:p>
    <w:p w14:paraId="15E67684" w14:textId="77777777" w:rsidR="00D42E5A" w:rsidRDefault="00D42E5A">
      <w:pPr>
        <w:spacing w:before="10"/>
        <w:rPr>
          <w:sz w:val="33"/>
        </w:rPr>
      </w:pPr>
    </w:p>
    <w:p w14:paraId="455D6B69" w14:textId="77777777" w:rsidR="00D42E5A" w:rsidRDefault="00000000">
      <w:pPr>
        <w:pStyle w:val="ListParagraph"/>
        <w:numPr>
          <w:ilvl w:val="0"/>
          <w:numId w:val="6"/>
        </w:numPr>
        <w:tabs>
          <w:tab w:val="left" w:pos="825"/>
          <w:tab w:val="left" w:pos="826"/>
        </w:tabs>
        <w:spacing w:line="448" w:lineRule="auto"/>
        <w:ind w:left="382" w:right="448" w:hanging="276"/>
        <w:rPr>
          <w:rFonts w:ascii="Times New Roman"/>
        </w:rPr>
      </w:pPr>
      <w:r>
        <w:tab/>
      </w:r>
      <w:r>
        <w:rPr>
          <w:rFonts w:ascii="Times New Roman"/>
          <w:spacing w:val="-1"/>
        </w:rPr>
        <w:t xml:space="preserve">INSERT INTO borrower </w:t>
      </w:r>
      <w:proofErr w:type="gramStart"/>
      <w:r>
        <w:rPr>
          <w:rFonts w:ascii="Times New Roman"/>
          <w:spacing w:val="-1"/>
        </w:rPr>
        <w:t>VALUES(</w:t>
      </w:r>
      <w:proofErr w:type="gramEnd"/>
      <w:r>
        <w:rPr>
          <w:rFonts w:ascii="Times New Roman"/>
          <w:spacing w:val="-1"/>
        </w:rPr>
        <w:t>45,'ASHUTOSH','2022-08-01','HARRY POTTER','I');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INSERT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INTO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borrower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VALUES(46,'ARYAN','2022-08-15','DARK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MATTER','I');</w:t>
      </w:r>
    </w:p>
    <w:p w14:paraId="2BEE8399" w14:textId="42213BB0" w:rsidR="00D42E5A" w:rsidRDefault="00000000">
      <w:pPr>
        <w:pStyle w:val="BodyText"/>
        <w:spacing w:line="446" w:lineRule="auto"/>
        <w:ind w:left="382" w:right="809"/>
        <w:rPr>
          <w:rFonts w:ascii="Times New Roman"/>
        </w:rPr>
      </w:pPr>
      <w:r>
        <w:rPr>
          <w:rFonts w:ascii="Times New Roman"/>
        </w:rPr>
        <w:t xml:space="preserve">INSERT INTO borrower </w:t>
      </w:r>
      <w:proofErr w:type="gramStart"/>
      <w:r>
        <w:rPr>
          <w:rFonts w:ascii="Times New Roman"/>
        </w:rPr>
        <w:t>VALUES(</w:t>
      </w:r>
      <w:proofErr w:type="gramEnd"/>
      <w:r>
        <w:rPr>
          <w:rFonts w:ascii="Times New Roman"/>
        </w:rPr>
        <w:t>47,'</w:t>
      </w:r>
      <w:r w:rsidR="00807B0D">
        <w:rPr>
          <w:rFonts w:ascii="Times New Roman"/>
        </w:rPr>
        <w:t>atul</w:t>
      </w:r>
      <w:r>
        <w:rPr>
          <w:rFonts w:ascii="Times New Roman"/>
        </w:rPr>
        <w:t>','2022-08-24','SILENT HILL','I');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 xml:space="preserve">INSERT INTO borrower VALUES(48,'SANKET','2022-08-26','GOD </w:t>
      </w:r>
      <w:r>
        <w:rPr>
          <w:rFonts w:ascii="Times New Roman"/>
        </w:rPr>
        <w:t>OF WAR','I');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INSERT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  <w:spacing w:val="-1"/>
        </w:rPr>
        <w:t>INTO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  <w:spacing w:val="-1"/>
        </w:rPr>
        <w:t>borrower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  <w:spacing w:val="-1"/>
        </w:rPr>
        <w:t>VALUES(49,'SARTHAK','2022-09-09','SPIDER-MAN','I');</w:t>
      </w:r>
    </w:p>
    <w:p w14:paraId="783B3FFF" w14:textId="77777777" w:rsidR="00D42E5A" w:rsidRDefault="00D42E5A">
      <w:pPr>
        <w:rPr>
          <w:sz w:val="24"/>
        </w:rPr>
      </w:pPr>
    </w:p>
    <w:p w14:paraId="14131B6A" w14:textId="77777777" w:rsidR="00D42E5A" w:rsidRDefault="00000000">
      <w:pPr>
        <w:pStyle w:val="ListParagraph"/>
        <w:numPr>
          <w:ilvl w:val="0"/>
          <w:numId w:val="6"/>
        </w:numPr>
        <w:tabs>
          <w:tab w:val="left" w:pos="825"/>
          <w:tab w:val="left" w:pos="826"/>
        </w:tabs>
        <w:spacing w:before="173"/>
        <w:rPr>
          <w:rFonts w:ascii="Times New Roman"/>
        </w:rPr>
      </w:pPr>
      <w:r>
        <w:rPr>
          <w:rFonts w:ascii="Times New Roman"/>
        </w:rPr>
        <w:t>DELIMITER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//</w:t>
      </w:r>
    </w:p>
    <w:p w14:paraId="3C0F7C10" w14:textId="77777777" w:rsidR="00D42E5A" w:rsidRDefault="00D42E5A">
      <w:pPr>
        <w:rPr>
          <w:sz w:val="24"/>
        </w:rPr>
      </w:pPr>
    </w:p>
    <w:p w14:paraId="39174163" w14:textId="77777777" w:rsidR="00D42E5A" w:rsidRDefault="00D42E5A">
      <w:pPr>
        <w:spacing w:before="4"/>
        <w:rPr>
          <w:sz w:val="34"/>
        </w:rPr>
      </w:pPr>
    </w:p>
    <w:p w14:paraId="4C34490F" w14:textId="44E41991" w:rsidR="00D42E5A" w:rsidRDefault="00000000">
      <w:pPr>
        <w:pStyle w:val="BodyText"/>
        <w:spacing w:line="446" w:lineRule="auto"/>
        <w:ind w:left="106" w:right="809"/>
        <w:rPr>
          <w:rFonts w:ascii="Times New Roman"/>
        </w:rPr>
      </w:pPr>
      <w:r>
        <w:rPr>
          <w:rFonts w:ascii="Times New Roman"/>
          <w:spacing w:val="-1"/>
        </w:rPr>
        <w:t>CREATE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  <w:spacing w:val="-1"/>
        </w:rPr>
        <w:t>PROCEDURE</w:t>
      </w:r>
      <w:r>
        <w:rPr>
          <w:rFonts w:ascii="Times New Roman"/>
          <w:spacing w:val="-8"/>
        </w:rPr>
        <w:t xml:space="preserve"> </w:t>
      </w:r>
      <w:proofErr w:type="spellStart"/>
      <w:proofErr w:type="gramStart"/>
      <w:r>
        <w:rPr>
          <w:rFonts w:ascii="Times New Roman"/>
          <w:spacing w:val="-1"/>
        </w:rPr>
        <w:t>CalculateFine</w:t>
      </w:r>
      <w:proofErr w:type="spellEnd"/>
      <w:r>
        <w:rPr>
          <w:rFonts w:ascii="Times New Roman"/>
          <w:spacing w:val="-1"/>
        </w:rPr>
        <w:t>(</w:t>
      </w:r>
      <w:proofErr w:type="gramEnd"/>
      <w:r>
        <w:rPr>
          <w:rFonts w:ascii="Times New Roman"/>
          <w:spacing w:val="-1"/>
        </w:rPr>
        <w:t>IN</w:t>
      </w:r>
      <w:r>
        <w:rPr>
          <w:rFonts w:ascii="Times New Roman"/>
          <w:spacing w:val="-9"/>
        </w:rPr>
        <w:t xml:space="preserve"> </w:t>
      </w:r>
      <w:proofErr w:type="spellStart"/>
      <w:r>
        <w:rPr>
          <w:rFonts w:ascii="Times New Roman"/>
        </w:rPr>
        <w:t>p_roll_no</w:t>
      </w:r>
      <w:proofErr w:type="spellEnd"/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INT,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9"/>
        </w:rPr>
        <w:t xml:space="preserve"> </w:t>
      </w:r>
      <w:proofErr w:type="spellStart"/>
      <w:r>
        <w:rPr>
          <w:rFonts w:ascii="Times New Roman"/>
        </w:rPr>
        <w:t>p_book_name</w:t>
      </w:r>
      <w:proofErr w:type="spellEnd"/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VARCHAR(</w:t>
      </w:r>
      <w:r w:rsidR="00807B0D">
        <w:rPr>
          <w:rFonts w:ascii="Times New Roman"/>
        </w:rPr>
        <w:t>45</w:t>
      </w:r>
      <w:r>
        <w:rPr>
          <w:rFonts w:ascii="Times New Roman"/>
        </w:rPr>
        <w:t>))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BEGIN</w:t>
      </w:r>
    </w:p>
    <w:p w14:paraId="0CE392FA" w14:textId="77777777" w:rsidR="00D42E5A" w:rsidRDefault="00000000">
      <w:pPr>
        <w:pStyle w:val="BodyText"/>
        <w:spacing w:line="446" w:lineRule="auto"/>
        <w:ind w:left="326" w:right="6006"/>
        <w:rPr>
          <w:rFonts w:ascii="Times New Roman"/>
        </w:rPr>
      </w:pPr>
      <w:r>
        <w:rPr>
          <w:rFonts w:ascii="Times New Roman"/>
          <w:spacing w:val="-1"/>
        </w:rPr>
        <w:t>DECLARE</w:t>
      </w:r>
      <w:r>
        <w:rPr>
          <w:rFonts w:ascii="Times New Roman"/>
          <w:spacing w:val="-12"/>
        </w:rPr>
        <w:t xml:space="preserve"> </w:t>
      </w:r>
      <w:proofErr w:type="spellStart"/>
      <w:r>
        <w:rPr>
          <w:rFonts w:ascii="Times New Roman"/>
        </w:rPr>
        <w:t>v_issue_date</w:t>
      </w:r>
      <w:proofErr w:type="spellEnd"/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DATE;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 xml:space="preserve">DECLARE </w:t>
      </w:r>
      <w:proofErr w:type="spellStart"/>
      <w:r>
        <w:rPr>
          <w:rFonts w:ascii="Times New Roman"/>
        </w:rPr>
        <w:t>v_days</w:t>
      </w:r>
      <w:proofErr w:type="spellEnd"/>
      <w:r>
        <w:rPr>
          <w:rFonts w:ascii="Times New Roman"/>
        </w:rPr>
        <w:t xml:space="preserve"> INT;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DECLARE</w:t>
      </w:r>
      <w:r>
        <w:rPr>
          <w:rFonts w:ascii="Times New Roman"/>
          <w:spacing w:val="-1"/>
        </w:rPr>
        <w:t xml:space="preserve"> </w:t>
      </w:r>
      <w:proofErr w:type="spellStart"/>
      <w:r>
        <w:rPr>
          <w:rFonts w:ascii="Times New Roman"/>
        </w:rPr>
        <w:t>v_fine</w:t>
      </w:r>
      <w:proofErr w:type="spellEnd"/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INT;</w:t>
      </w:r>
    </w:p>
    <w:p w14:paraId="118A4216" w14:textId="77777777" w:rsidR="00D42E5A" w:rsidRDefault="00D42E5A">
      <w:pPr>
        <w:rPr>
          <w:sz w:val="24"/>
        </w:rPr>
      </w:pPr>
    </w:p>
    <w:p w14:paraId="0016017D" w14:textId="77777777" w:rsidR="00D42E5A" w:rsidRDefault="00000000">
      <w:pPr>
        <w:pStyle w:val="BodyText"/>
        <w:spacing w:before="175" w:line="446" w:lineRule="auto"/>
        <w:ind w:left="326" w:right="4510"/>
        <w:rPr>
          <w:rFonts w:ascii="Times New Roman"/>
        </w:rPr>
      </w:pPr>
      <w:r>
        <w:rPr>
          <w:rFonts w:ascii="Times New Roman"/>
        </w:rPr>
        <w:t>-- Retrieve the issue date from the Borrower table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SELECT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`</w:t>
      </w:r>
      <w:proofErr w:type="spellStart"/>
      <w:r>
        <w:rPr>
          <w:rFonts w:ascii="Times New Roman"/>
        </w:rPr>
        <w:t>dateofissue</w:t>
      </w:r>
      <w:proofErr w:type="spellEnd"/>
      <w:r>
        <w:rPr>
          <w:rFonts w:ascii="Times New Roman"/>
        </w:rPr>
        <w:t>`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INTO</w:t>
      </w:r>
      <w:r>
        <w:rPr>
          <w:rFonts w:ascii="Times New Roman"/>
          <w:spacing w:val="-2"/>
        </w:rPr>
        <w:t xml:space="preserve"> </w:t>
      </w:r>
      <w:proofErr w:type="spellStart"/>
      <w:r>
        <w:rPr>
          <w:rFonts w:ascii="Times New Roman"/>
        </w:rPr>
        <w:t>v_issue_date</w:t>
      </w:r>
      <w:proofErr w:type="spellEnd"/>
    </w:p>
    <w:p w14:paraId="6743D46D" w14:textId="77777777" w:rsidR="00D42E5A" w:rsidRDefault="00D42E5A">
      <w:pPr>
        <w:spacing w:line="446" w:lineRule="auto"/>
        <w:sectPr w:rsidR="00D42E5A">
          <w:pgSz w:w="11910" w:h="16840"/>
          <w:pgMar w:top="1360" w:right="1360" w:bottom="280" w:left="1320" w:header="720" w:footer="720" w:gutter="0"/>
          <w:cols w:space="720"/>
        </w:sectPr>
      </w:pPr>
    </w:p>
    <w:p w14:paraId="30394665" w14:textId="77777777" w:rsidR="00D42E5A" w:rsidRDefault="00000000">
      <w:pPr>
        <w:pStyle w:val="BodyText"/>
        <w:spacing w:before="72"/>
        <w:ind w:left="326"/>
        <w:rPr>
          <w:rFonts w:ascii="Times New Roman"/>
        </w:rPr>
      </w:pPr>
      <w:r>
        <w:rPr>
          <w:rFonts w:ascii="Times New Roman"/>
        </w:rPr>
        <w:lastRenderedPageBreak/>
        <w:t>FROM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borrower</w:t>
      </w:r>
    </w:p>
    <w:p w14:paraId="204E6E47" w14:textId="77777777" w:rsidR="00D42E5A" w:rsidRDefault="00D42E5A">
      <w:pPr>
        <w:spacing w:before="1"/>
        <w:rPr>
          <w:sz w:val="19"/>
        </w:rPr>
      </w:pPr>
    </w:p>
    <w:p w14:paraId="7BE96E9C" w14:textId="77777777" w:rsidR="00D42E5A" w:rsidRDefault="00000000">
      <w:pPr>
        <w:pStyle w:val="BodyText"/>
        <w:spacing w:before="1"/>
        <w:ind w:left="322"/>
        <w:rPr>
          <w:rFonts w:ascii="Times New Roman"/>
        </w:rPr>
      </w:pPr>
      <w:r>
        <w:rPr>
          <w:rFonts w:ascii="Times New Roman"/>
        </w:rPr>
        <w:t>WHERE</w:t>
      </w:r>
      <w:r>
        <w:rPr>
          <w:rFonts w:ascii="Times New Roman"/>
          <w:spacing w:val="-1"/>
        </w:rPr>
        <w:t xml:space="preserve"> </w:t>
      </w:r>
      <w:proofErr w:type="spellStart"/>
      <w:r>
        <w:rPr>
          <w:rFonts w:ascii="Times New Roman"/>
        </w:rPr>
        <w:t>roll_no</w:t>
      </w:r>
      <w:proofErr w:type="spellEnd"/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1"/>
        </w:rPr>
        <w:t xml:space="preserve"> </w:t>
      </w:r>
      <w:proofErr w:type="spellStart"/>
      <w:r>
        <w:rPr>
          <w:rFonts w:ascii="Times New Roman"/>
        </w:rPr>
        <w:t>p_roll_no</w:t>
      </w:r>
      <w:proofErr w:type="spellEnd"/>
    </w:p>
    <w:p w14:paraId="45454830" w14:textId="77777777" w:rsidR="00D42E5A" w:rsidRDefault="00000000">
      <w:pPr>
        <w:pStyle w:val="BodyText"/>
        <w:spacing w:before="13"/>
        <w:ind w:left="314"/>
        <w:rPr>
          <w:rFonts w:ascii="Times New Roman"/>
        </w:rPr>
      </w:pPr>
      <w:r>
        <w:rPr>
          <w:rFonts w:ascii="Times New Roman"/>
        </w:rPr>
        <w:t>AND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`</w:t>
      </w:r>
      <w:proofErr w:type="spellStart"/>
      <w:r>
        <w:rPr>
          <w:rFonts w:ascii="Times New Roman"/>
        </w:rPr>
        <w:t>name_of_book</w:t>
      </w:r>
      <w:proofErr w:type="spellEnd"/>
      <w:r>
        <w:rPr>
          <w:rFonts w:ascii="Times New Roman"/>
        </w:rPr>
        <w:t>`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3"/>
        </w:rPr>
        <w:t xml:space="preserve"> </w:t>
      </w:r>
      <w:proofErr w:type="spellStart"/>
      <w:r>
        <w:rPr>
          <w:rFonts w:ascii="Times New Roman"/>
        </w:rPr>
        <w:t>p_book_name</w:t>
      </w:r>
      <w:proofErr w:type="spellEnd"/>
      <w:r>
        <w:rPr>
          <w:rFonts w:ascii="Times New Roman"/>
        </w:rPr>
        <w:t>;</w:t>
      </w:r>
    </w:p>
    <w:p w14:paraId="0DEF3A79" w14:textId="77777777" w:rsidR="00D42E5A" w:rsidRDefault="00D42E5A">
      <w:pPr>
        <w:rPr>
          <w:sz w:val="24"/>
        </w:rPr>
      </w:pPr>
    </w:p>
    <w:p w14:paraId="2DA2F00D" w14:textId="77777777" w:rsidR="00D42E5A" w:rsidRDefault="00D42E5A">
      <w:pPr>
        <w:spacing w:before="11"/>
        <w:rPr>
          <w:sz w:val="33"/>
        </w:rPr>
      </w:pPr>
    </w:p>
    <w:p w14:paraId="5EDFF01F" w14:textId="77777777" w:rsidR="00D42E5A" w:rsidRDefault="00000000">
      <w:pPr>
        <w:pStyle w:val="BodyText"/>
        <w:ind w:left="326"/>
        <w:rPr>
          <w:rFonts w:ascii="Times New Roman"/>
        </w:rPr>
      </w:pPr>
      <w:r>
        <w:rPr>
          <w:rFonts w:ascii="Times New Roman"/>
        </w:rPr>
        <w:t>-- Calculate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number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of days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since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issue</w:t>
      </w:r>
    </w:p>
    <w:p w14:paraId="500BC774" w14:textId="77777777" w:rsidR="00D42E5A" w:rsidRDefault="00D42E5A">
      <w:pPr>
        <w:spacing w:before="10"/>
        <w:rPr>
          <w:sz w:val="18"/>
        </w:rPr>
      </w:pPr>
    </w:p>
    <w:p w14:paraId="6EEF8015" w14:textId="77777777" w:rsidR="00D42E5A" w:rsidRDefault="00000000">
      <w:pPr>
        <w:pStyle w:val="BodyText"/>
        <w:ind w:left="326"/>
        <w:rPr>
          <w:rFonts w:ascii="Times New Roman"/>
        </w:rPr>
      </w:pPr>
      <w:r>
        <w:rPr>
          <w:rFonts w:ascii="Times New Roman"/>
          <w:spacing w:val="-1"/>
        </w:rPr>
        <w:t>SET</w:t>
      </w:r>
      <w:r>
        <w:rPr>
          <w:rFonts w:ascii="Times New Roman"/>
          <w:spacing w:val="-10"/>
        </w:rPr>
        <w:t xml:space="preserve"> </w:t>
      </w:r>
      <w:proofErr w:type="spellStart"/>
      <w:r>
        <w:rPr>
          <w:rFonts w:ascii="Times New Roman"/>
          <w:spacing w:val="-1"/>
        </w:rPr>
        <w:t>v_days</w:t>
      </w:r>
      <w:proofErr w:type="spellEnd"/>
      <w:r>
        <w:rPr>
          <w:rFonts w:ascii="Times New Roman"/>
          <w:spacing w:val="-9"/>
        </w:rPr>
        <w:t xml:space="preserve"> </w:t>
      </w:r>
      <w:r>
        <w:rPr>
          <w:rFonts w:ascii="Times New Roman"/>
          <w:spacing w:val="-1"/>
        </w:rPr>
        <w:t>=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  <w:spacing w:val="-1"/>
        </w:rPr>
        <w:t>DATEDIFF(</w:t>
      </w:r>
      <w:proofErr w:type="gramStart"/>
      <w:r>
        <w:rPr>
          <w:rFonts w:ascii="Times New Roman"/>
          <w:spacing w:val="-1"/>
        </w:rPr>
        <w:t>CURDATE(</w:t>
      </w:r>
      <w:proofErr w:type="gramEnd"/>
      <w:r>
        <w:rPr>
          <w:rFonts w:ascii="Times New Roman"/>
          <w:spacing w:val="-1"/>
        </w:rPr>
        <w:t>),</w:t>
      </w:r>
      <w:r>
        <w:rPr>
          <w:rFonts w:ascii="Times New Roman"/>
          <w:spacing w:val="-7"/>
        </w:rPr>
        <w:t xml:space="preserve"> </w:t>
      </w:r>
      <w:proofErr w:type="spellStart"/>
      <w:r>
        <w:rPr>
          <w:rFonts w:ascii="Times New Roman"/>
        </w:rPr>
        <w:t>v_issue_date</w:t>
      </w:r>
      <w:proofErr w:type="spellEnd"/>
      <w:r>
        <w:rPr>
          <w:rFonts w:ascii="Times New Roman"/>
        </w:rPr>
        <w:t>);</w:t>
      </w:r>
    </w:p>
    <w:p w14:paraId="7511A8C0" w14:textId="77777777" w:rsidR="00D42E5A" w:rsidRDefault="00D42E5A">
      <w:pPr>
        <w:rPr>
          <w:sz w:val="24"/>
        </w:rPr>
      </w:pPr>
    </w:p>
    <w:p w14:paraId="4183C928" w14:textId="77777777" w:rsidR="00D42E5A" w:rsidRDefault="00D42E5A">
      <w:pPr>
        <w:spacing w:before="11"/>
        <w:rPr>
          <w:sz w:val="33"/>
        </w:rPr>
      </w:pPr>
    </w:p>
    <w:p w14:paraId="77C8E3A9" w14:textId="77777777" w:rsidR="00D42E5A" w:rsidRDefault="00000000">
      <w:pPr>
        <w:pStyle w:val="BodyText"/>
        <w:ind w:left="326"/>
        <w:rPr>
          <w:rFonts w:ascii="Times New Roman"/>
        </w:rPr>
      </w:pPr>
      <w:r>
        <w:rPr>
          <w:rFonts w:ascii="Times New Roman"/>
        </w:rPr>
        <w:t>--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Apply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fine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rules</w:t>
      </w:r>
    </w:p>
    <w:p w14:paraId="70D2CC51" w14:textId="77777777" w:rsidR="00D42E5A" w:rsidRDefault="00D42E5A">
      <w:pPr>
        <w:spacing w:before="1"/>
        <w:rPr>
          <w:sz w:val="19"/>
        </w:rPr>
      </w:pPr>
    </w:p>
    <w:p w14:paraId="61F53E6D" w14:textId="77777777" w:rsidR="00D42E5A" w:rsidRDefault="00000000">
      <w:pPr>
        <w:pStyle w:val="BodyText"/>
        <w:ind w:left="326"/>
        <w:rPr>
          <w:rFonts w:ascii="Times New Roman"/>
        </w:rPr>
      </w:pPr>
      <w:r>
        <w:rPr>
          <w:rFonts w:ascii="Times New Roman"/>
        </w:rPr>
        <w:t>IF</w:t>
      </w:r>
      <w:r>
        <w:rPr>
          <w:rFonts w:ascii="Times New Roman"/>
          <w:spacing w:val="-1"/>
        </w:rPr>
        <w:t xml:space="preserve"> </w:t>
      </w:r>
      <w:proofErr w:type="spellStart"/>
      <w:r>
        <w:rPr>
          <w:rFonts w:ascii="Times New Roman"/>
        </w:rPr>
        <w:t>v_days</w:t>
      </w:r>
      <w:proofErr w:type="spellEnd"/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BETWEEN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15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30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THEN</w:t>
      </w:r>
    </w:p>
    <w:p w14:paraId="1868D74F" w14:textId="77777777" w:rsidR="00D42E5A" w:rsidRDefault="00D42E5A">
      <w:pPr>
        <w:rPr>
          <w:sz w:val="19"/>
        </w:rPr>
      </w:pPr>
    </w:p>
    <w:p w14:paraId="0918A0E8" w14:textId="77777777" w:rsidR="00D42E5A" w:rsidRDefault="00000000">
      <w:pPr>
        <w:pStyle w:val="BodyText"/>
        <w:spacing w:line="446" w:lineRule="auto"/>
        <w:ind w:left="326" w:right="6006" w:firstLine="220"/>
        <w:rPr>
          <w:rFonts w:ascii="Times New Roman"/>
        </w:rPr>
      </w:pPr>
      <w:r>
        <w:rPr>
          <w:rFonts w:ascii="Times New Roman"/>
        </w:rPr>
        <w:t xml:space="preserve">SET </w:t>
      </w:r>
      <w:proofErr w:type="spellStart"/>
      <w:r>
        <w:rPr>
          <w:rFonts w:ascii="Times New Roman"/>
        </w:rPr>
        <w:t>v_fine</w:t>
      </w:r>
      <w:proofErr w:type="spellEnd"/>
      <w:r>
        <w:rPr>
          <w:rFonts w:ascii="Times New Roman"/>
        </w:rPr>
        <w:t xml:space="preserve"> = </w:t>
      </w:r>
      <w:proofErr w:type="spellStart"/>
      <w:r>
        <w:rPr>
          <w:rFonts w:ascii="Times New Roman"/>
        </w:rPr>
        <w:t>v_days</w:t>
      </w:r>
      <w:proofErr w:type="spellEnd"/>
      <w:r>
        <w:rPr>
          <w:rFonts w:ascii="Times New Roman"/>
        </w:rPr>
        <w:t xml:space="preserve"> * 5;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ELSEIF</w:t>
      </w:r>
      <w:r>
        <w:rPr>
          <w:rFonts w:ascii="Times New Roman"/>
          <w:spacing w:val="-4"/>
        </w:rPr>
        <w:t xml:space="preserve"> </w:t>
      </w:r>
      <w:proofErr w:type="spellStart"/>
      <w:r>
        <w:rPr>
          <w:rFonts w:ascii="Times New Roman"/>
        </w:rPr>
        <w:t>v_days</w:t>
      </w:r>
      <w:proofErr w:type="spellEnd"/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&gt;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30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THEN</w:t>
      </w:r>
    </w:p>
    <w:p w14:paraId="10E1A865" w14:textId="725DE099" w:rsidR="00D42E5A" w:rsidRDefault="00000000">
      <w:pPr>
        <w:pStyle w:val="BodyText"/>
        <w:spacing w:before="4" w:line="444" w:lineRule="auto"/>
        <w:ind w:left="326" w:right="6297" w:firstLine="220"/>
        <w:rPr>
          <w:rFonts w:ascii="Times New Roman"/>
        </w:rPr>
      </w:pPr>
      <w:r>
        <w:rPr>
          <w:rFonts w:ascii="Times New Roman"/>
        </w:rPr>
        <w:t xml:space="preserve">SET </w:t>
      </w:r>
      <w:proofErr w:type="spellStart"/>
      <w:r>
        <w:rPr>
          <w:rFonts w:ascii="Times New Roman"/>
        </w:rPr>
        <w:t>v_fine</w:t>
      </w:r>
      <w:proofErr w:type="spellEnd"/>
      <w:r>
        <w:rPr>
          <w:rFonts w:ascii="Times New Roman"/>
        </w:rPr>
        <w:t xml:space="preserve"> = </w:t>
      </w:r>
      <w:proofErr w:type="spellStart"/>
      <w:r>
        <w:rPr>
          <w:rFonts w:ascii="Times New Roman"/>
        </w:rPr>
        <w:t>v_days</w:t>
      </w:r>
      <w:proofErr w:type="spellEnd"/>
      <w:r>
        <w:rPr>
          <w:rFonts w:ascii="Times New Roman"/>
        </w:rPr>
        <w:t xml:space="preserve"> * </w:t>
      </w:r>
      <w:r w:rsidR="00807B0D">
        <w:rPr>
          <w:rFonts w:ascii="Times New Roman"/>
        </w:rPr>
        <w:t>45</w:t>
      </w:r>
      <w:r>
        <w:rPr>
          <w:rFonts w:ascii="Times New Roman"/>
        </w:rPr>
        <w:t>;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ELSE</w:t>
      </w:r>
    </w:p>
    <w:p w14:paraId="3C05E270" w14:textId="77777777" w:rsidR="00D42E5A" w:rsidRDefault="00000000">
      <w:pPr>
        <w:pStyle w:val="BodyText"/>
        <w:spacing w:before="5" w:line="444" w:lineRule="auto"/>
        <w:ind w:left="326" w:right="7250" w:firstLine="220"/>
        <w:rPr>
          <w:rFonts w:ascii="Times New Roman"/>
        </w:rPr>
      </w:pPr>
      <w:r>
        <w:rPr>
          <w:rFonts w:ascii="Times New Roman"/>
        </w:rPr>
        <w:t xml:space="preserve">SET </w:t>
      </w:r>
      <w:proofErr w:type="spellStart"/>
      <w:r>
        <w:rPr>
          <w:rFonts w:ascii="Times New Roman"/>
        </w:rPr>
        <w:t>v_fine</w:t>
      </w:r>
      <w:proofErr w:type="spellEnd"/>
      <w:r>
        <w:rPr>
          <w:rFonts w:ascii="Times New Roman"/>
        </w:rPr>
        <w:t xml:space="preserve"> = 0;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END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IF;</w:t>
      </w:r>
    </w:p>
    <w:p w14:paraId="48CCC1EC" w14:textId="77777777" w:rsidR="00D42E5A" w:rsidRDefault="00D42E5A">
      <w:pPr>
        <w:rPr>
          <w:sz w:val="24"/>
        </w:rPr>
      </w:pPr>
    </w:p>
    <w:p w14:paraId="72384F67" w14:textId="77777777" w:rsidR="00D42E5A" w:rsidRDefault="00000000">
      <w:pPr>
        <w:pStyle w:val="BodyText"/>
        <w:spacing w:before="176" w:line="444" w:lineRule="auto"/>
        <w:ind w:left="115" w:right="5194" w:firstLine="211"/>
        <w:rPr>
          <w:rFonts w:ascii="Times New Roman"/>
        </w:rPr>
      </w:pPr>
      <w:r>
        <w:rPr>
          <w:rFonts w:ascii="Times New Roman"/>
        </w:rPr>
        <w:t>-- Insert the fine record into the Fine table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if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(</w:t>
      </w:r>
      <w:proofErr w:type="spellStart"/>
      <w:r>
        <w:rPr>
          <w:rFonts w:ascii="Times New Roman"/>
        </w:rPr>
        <w:t>v_fine</w:t>
      </w:r>
      <w:proofErr w:type="spellEnd"/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not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null)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then</w:t>
      </w:r>
    </w:p>
    <w:p w14:paraId="754B05FF" w14:textId="77777777" w:rsidR="00D42E5A" w:rsidRDefault="00000000">
      <w:pPr>
        <w:pStyle w:val="BodyText"/>
        <w:spacing w:before="9" w:line="451" w:lineRule="auto"/>
        <w:ind w:left="1558" w:right="2483" w:firstLine="2"/>
        <w:rPr>
          <w:rFonts w:ascii="Times New Roman"/>
        </w:rPr>
      </w:pPr>
      <w:r>
        <w:rPr>
          <w:rFonts w:ascii="Times New Roman"/>
        </w:rPr>
        <w:t>INSERT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INTO</w:t>
      </w:r>
      <w:r>
        <w:rPr>
          <w:rFonts w:ascii="Times New Roman"/>
          <w:spacing w:val="-10"/>
        </w:rPr>
        <w:t xml:space="preserve"> </w:t>
      </w:r>
      <w:proofErr w:type="gramStart"/>
      <w:r>
        <w:rPr>
          <w:rFonts w:ascii="Times New Roman"/>
        </w:rPr>
        <w:t>fine(</w:t>
      </w:r>
      <w:proofErr w:type="spellStart"/>
      <w:proofErr w:type="gramEnd"/>
      <w:r>
        <w:rPr>
          <w:rFonts w:ascii="Times New Roman"/>
        </w:rPr>
        <w:t>roll_no</w:t>
      </w:r>
      <w:proofErr w:type="spellEnd"/>
      <w:r>
        <w:rPr>
          <w:rFonts w:ascii="Times New Roman"/>
        </w:rPr>
        <w:t>,</w:t>
      </w:r>
      <w:r>
        <w:rPr>
          <w:rFonts w:ascii="Times New Roman"/>
          <w:spacing w:val="-7"/>
        </w:rPr>
        <w:t xml:space="preserve"> </w:t>
      </w:r>
      <w:proofErr w:type="spellStart"/>
      <w:r>
        <w:rPr>
          <w:rFonts w:ascii="Times New Roman"/>
        </w:rPr>
        <w:t>date_of_return</w:t>
      </w:r>
      <w:proofErr w:type="spellEnd"/>
      <w:r>
        <w:rPr>
          <w:rFonts w:ascii="Times New Roman"/>
        </w:rPr>
        <w:t>,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amt)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VALUES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(</w:t>
      </w:r>
      <w:proofErr w:type="spellStart"/>
      <w:r>
        <w:rPr>
          <w:rFonts w:ascii="Times New Roman"/>
        </w:rPr>
        <w:t>p_roll_no</w:t>
      </w:r>
      <w:proofErr w:type="spellEnd"/>
      <w:r>
        <w:rPr>
          <w:rFonts w:ascii="Times New Roman"/>
        </w:rPr>
        <w:t>,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CURDATE(),</w:t>
      </w:r>
      <w:r>
        <w:rPr>
          <w:rFonts w:ascii="Times New Roman"/>
          <w:spacing w:val="-6"/>
        </w:rPr>
        <w:t xml:space="preserve"> </w:t>
      </w:r>
      <w:proofErr w:type="spellStart"/>
      <w:r>
        <w:rPr>
          <w:rFonts w:ascii="Times New Roman"/>
        </w:rPr>
        <w:t>v_fine</w:t>
      </w:r>
      <w:proofErr w:type="spellEnd"/>
      <w:r>
        <w:rPr>
          <w:rFonts w:ascii="Times New Roman"/>
        </w:rPr>
        <w:t>);</w:t>
      </w:r>
    </w:p>
    <w:p w14:paraId="5A31F0E9" w14:textId="77777777" w:rsidR="00D42E5A" w:rsidRDefault="00D42E5A">
      <w:pPr>
        <w:rPr>
          <w:sz w:val="20"/>
        </w:rPr>
      </w:pPr>
    </w:p>
    <w:p w14:paraId="48F3FC6D" w14:textId="77777777" w:rsidR="00D42E5A" w:rsidRDefault="00D42E5A">
      <w:pPr>
        <w:rPr>
          <w:sz w:val="20"/>
        </w:rPr>
        <w:sectPr w:rsidR="00D42E5A">
          <w:pgSz w:w="11910" w:h="16840"/>
          <w:pgMar w:top="1360" w:right="1360" w:bottom="280" w:left="1320" w:header="720" w:footer="720" w:gutter="0"/>
          <w:cols w:space="720"/>
        </w:sectPr>
      </w:pPr>
    </w:p>
    <w:p w14:paraId="5327BD02" w14:textId="77777777" w:rsidR="00D42E5A" w:rsidRDefault="00D42E5A">
      <w:pPr>
        <w:rPr>
          <w:sz w:val="24"/>
        </w:rPr>
      </w:pPr>
    </w:p>
    <w:p w14:paraId="368AE6A5" w14:textId="77777777" w:rsidR="00D42E5A" w:rsidRDefault="00D42E5A">
      <w:pPr>
        <w:rPr>
          <w:sz w:val="24"/>
        </w:rPr>
      </w:pPr>
    </w:p>
    <w:p w14:paraId="09BF1785" w14:textId="77777777" w:rsidR="00D42E5A" w:rsidRDefault="00D42E5A">
      <w:pPr>
        <w:rPr>
          <w:sz w:val="24"/>
        </w:rPr>
      </w:pPr>
    </w:p>
    <w:p w14:paraId="02F5F90D" w14:textId="77777777" w:rsidR="00D42E5A" w:rsidRDefault="00D42E5A">
      <w:pPr>
        <w:rPr>
          <w:sz w:val="24"/>
        </w:rPr>
      </w:pPr>
    </w:p>
    <w:p w14:paraId="31600FE3" w14:textId="77777777" w:rsidR="00D42E5A" w:rsidRDefault="00D42E5A">
      <w:pPr>
        <w:rPr>
          <w:sz w:val="24"/>
        </w:rPr>
      </w:pPr>
    </w:p>
    <w:p w14:paraId="4D4E38BB" w14:textId="77777777" w:rsidR="00D42E5A" w:rsidRDefault="00D42E5A">
      <w:pPr>
        <w:rPr>
          <w:sz w:val="24"/>
        </w:rPr>
      </w:pPr>
    </w:p>
    <w:p w14:paraId="4CE3306E" w14:textId="77777777" w:rsidR="00D42E5A" w:rsidRDefault="00D42E5A">
      <w:pPr>
        <w:rPr>
          <w:sz w:val="24"/>
        </w:rPr>
      </w:pPr>
    </w:p>
    <w:p w14:paraId="42C5C547" w14:textId="77777777" w:rsidR="00D42E5A" w:rsidRDefault="00D42E5A">
      <w:pPr>
        <w:rPr>
          <w:sz w:val="24"/>
        </w:rPr>
      </w:pPr>
    </w:p>
    <w:p w14:paraId="382DFC0D" w14:textId="77777777" w:rsidR="00D42E5A" w:rsidRDefault="00D42E5A">
      <w:pPr>
        <w:spacing w:before="11"/>
        <w:rPr>
          <w:sz w:val="35"/>
        </w:rPr>
      </w:pPr>
    </w:p>
    <w:p w14:paraId="572B4E98" w14:textId="77777777" w:rsidR="00D42E5A" w:rsidRDefault="00000000">
      <w:pPr>
        <w:pStyle w:val="BodyText"/>
        <w:spacing w:line="444" w:lineRule="auto"/>
        <w:ind w:left="106" w:right="401" w:firstLine="276"/>
        <w:rPr>
          <w:rFonts w:ascii="Times New Roman"/>
        </w:rPr>
      </w:pPr>
      <w:r>
        <w:rPr>
          <w:rFonts w:ascii="Times New Roman"/>
        </w:rPr>
        <w:t>End if;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END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//</w:t>
      </w:r>
    </w:p>
    <w:p w14:paraId="33730F30" w14:textId="77777777" w:rsidR="00D42E5A" w:rsidRDefault="00D42E5A">
      <w:pPr>
        <w:rPr>
          <w:sz w:val="24"/>
        </w:rPr>
      </w:pPr>
    </w:p>
    <w:p w14:paraId="601A627A" w14:textId="77777777" w:rsidR="00D42E5A" w:rsidRDefault="00000000">
      <w:pPr>
        <w:pStyle w:val="BodyText"/>
        <w:spacing w:before="175"/>
        <w:ind w:left="106"/>
        <w:rPr>
          <w:rFonts w:ascii="Times New Roman"/>
        </w:rPr>
      </w:pPr>
      <w:proofErr w:type="gramStart"/>
      <w:r>
        <w:rPr>
          <w:rFonts w:ascii="Times New Roman"/>
          <w:spacing w:val="-1"/>
        </w:rPr>
        <w:t>DELIMITER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;</w:t>
      </w:r>
      <w:proofErr w:type="gramEnd"/>
    </w:p>
    <w:p w14:paraId="6F40CB71" w14:textId="77777777" w:rsidR="00D42E5A" w:rsidRDefault="00000000">
      <w:pPr>
        <w:spacing w:before="3"/>
        <w:rPr>
          <w:sz w:val="21"/>
        </w:rPr>
      </w:pPr>
      <w:r>
        <w:br w:type="column"/>
      </w:r>
    </w:p>
    <w:p w14:paraId="23C9A830" w14:textId="77777777" w:rsidR="00D42E5A" w:rsidRDefault="00000000">
      <w:pPr>
        <w:pStyle w:val="BodyText"/>
        <w:spacing w:line="451" w:lineRule="auto"/>
        <w:ind w:left="106" w:right="4613"/>
        <w:rPr>
          <w:rFonts w:ascii="Times New Roman"/>
        </w:rPr>
      </w:pPr>
      <w:r>
        <w:rPr>
          <w:rFonts w:ascii="Times New Roman"/>
        </w:rPr>
        <w:t>-- Update Status in Borrower table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UPDATE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borrower</w:t>
      </w:r>
    </w:p>
    <w:p w14:paraId="0A45EFEA" w14:textId="77777777" w:rsidR="00D42E5A" w:rsidRDefault="00000000">
      <w:pPr>
        <w:pStyle w:val="BodyText"/>
        <w:spacing w:line="252" w:lineRule="exact"/>
        <w:ind w:left="106"/>
        <w:rPr>
          <w:rFonts w:ascii="Times New Roman"/>
        </w:rPr>
      </w:pPr>
      <w:r>
        <w:rPr>
          <w:rFonts w:ascii="Times New Roman"/>
        </w:rPr>
        <w:t>SET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status</w:t>
      </w:r>
      <w:r>
        <w:rPr>
          <w:rFonts w:ascii="Times New Roman"/>
          <w:spacing w:val="54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'R'</w:t>
      </w:r>
    </w:p>
    <w:p w14:paraId="38119982" w14:textId="77777777" w:rsidR="00D42E5A" w:rsidRDefault="00D42E5A">
      <w:pPr>
        <w:spacing w:before="2"/>
        <w:rPr>
          <w:sz w:val="19"/>
        </w:rPr>
      </w:pPr>
    </w:p>
    <w:p w14:paraId="163ADE3B" w14:textId="77777777" w:rsidR="00D42E5A" w:rsidRDefault="00000000">
      <w:pPr>
        <w:pStyle w:val="BodyText"/>
        <w:ind w:left="106"/>
        <w:rPr>
          <w:rFonts w:ascii="Times New Roman"/>
        </w:rPr>
      </w:pPr>
      <w:r>
        <w:rPr>
          <w:rFonts w:ascii="Times New Roman"/>
        </w:rPr>
        <w:t>WHERE</w:t>
      </w:r>
      <w:r>
        <w:rPr>
          <w:rFonts w:ascii="Times New Roman"/>
          <w:spacing w:val="-1"/>
        </w:rPr>
        <w:t xml:space="preserve"> </w:t>
      </w:r>
      <w:proofErr w:type="spellStart"/>
      <w:r>
        <w:rPr>
          <w:rFonts w:ascii="Times New Roman"/>
        </w:rPr>
        <w:t>roll_no</w:t>
      </w:r>
      <w:proofErr w:type="spellEnd"/>
      <w:r>
        <w:rPr>
          <w:rFonts w:ascii="Times New Roman"/>
          <w:spacing w:val="50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1"/>
        </w:rPr>
        <w:t xml:space="preserve"> </w:t>
      </w:r>
      <w:proofErr w:type="spellStart"/>
      <w:r>
        <w:rPr>
          <w:rFonts w:ascii="Times New Roman"/>
        </w:rPr>
        <w:t>p_roll_no</w:t>
      </w:r>
      <w:proofErr w:type="spellEnd"/>
    </w:p>
    <w:p w14:paraId="6B6C3447" w14:textId="77777777" w:rsidR="00D42E5A" w:rsidRDefault="00D42E5A">
      <w:pPr>
        <w:spacing w:before="6"/>
        <w:rPr>
          <w:sz w:val="19"/>
        </w:rPr>
      </w:pPr>
    </w:p>
    <w:p w14:paraId="311E867F" w14:textId="77777777" w:rsidR="00D42E5A" w:rsidRDefault="00000000">
      <w:pPr>
        <w:pStyle w:val="BodyText"/>
        <w:ind w:left="106"/>
        <w:rPr>
          <w:rFonts w:ascii="Times New Roman"/>
        </w:rPr>
      </w:pPr>
      <w:r>
        <w:rPr>
          <w:rFonts w:ascii="Times New Roman"/>
        </w:rPr>
        <w:t>AND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`</w:t>
      </w:r>
      <w:proofErr w:type="spellStart"/>
      <w:r>
        <w:rPr>
          <w:rFonts w:ascii="Times New Roman"/>
        </w:rPr>
        <w:t>name_of_book</w:t>
      </w:r>
      <w:proofErr w:type="spellEnd"/>
      <w:r>
        <w:rPr>
          <w:rFonts w:ascii="Times New Roman"/>
        </w:rPr>
        <w:t>`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1"/>
        </w:rPr>
        <w:t xml:space="preserve"> </w:t>
      </w:r>
      <w:proofErr w:type="spellStart"/>
      <w:r>
        <w:rPr>
          <w:rFonts w:ascii="Times New Roman"/>
        </w:rPr>
        <w:t>p_book_name</w:t>
      </w:r>
      <w:proofErr w:type="spellEnd"/>
      <w:r>
        <w:rPr>
          <w:rFonts w:ascii="Times New Roman"/>
        </w:rPr>
        <w:t>;</w:t>
      </w:r>
    </w:p>
    <w:p w14:paraId="7B1A95F7" w14:textId="77777777" w:rsidR="00D42E5A" w:rsidRDefault="00D42E5A">
      <w:pPr>
        <w:sectPr w:rsidR="00D42E5A">
          <w:type w:val="continuous"/>
          <w:pgSz w:w="11910" w:h="16840"/>
          <w:pgMar w:top="1080" w:right="1360" w:bottom="280" w:left="1320" w:header="720" w:footer="720" w:gutter="0"/>
          <w:cols w:num="2" w:space="720" w:equalWidth="0">
            <w:col w:w="1408" w:space="46"/>
            <w:col w:w="7776"/>
          </w:cols>
        </w:sectPr>
      </w:pPr>
    </w:p>
    <w:p w14:paraId="45F83125" w14:textId="77777777" w:rsidR="00D42E5A" w:rsidRDefault="00D42E5A">
      <w:pPr>
        <w:spacing w:before="6"/>
        <w:rPr>
          <w:sz w:val="21"/>
        </w:rPr>
      </w:pPr>
    </w:p>
    <w:p w14:paraId="5D824190" w14:textId="77777777" w:rsidR="00D42E5A" w:rsidRDefault="00000000">
      <w:pPr>
        <w:pStyle w:val="ListParagraph"/>
        <w:numPr>
          <w:ilvl w:val="0"/>
          <w:numId w:val="6"/>
        </w:numPr>
        <w:tabs>
          <w:tab w:val="left" w:pos="346"/>
        </w:tabs>
        <w:spacing w:before="92"/>
        <w:ind w:left="345" w:hanging="240"/>
        <w:rPr>
          <w:rFonts w:ascii="Times New Roman"/>
        </w:rPr>
      </w:pPr>
      <w:r>
        <w:rPr>
          <w:rFonts w:ascii="Times New Roman"/>
        </w:rPr>
        <w:t>Call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Procedure</w:t>
      </w:r>
    </w:p>
    <w:p w14:paraId="691A2B72" w14:textId="77777777" w:rsidR="00D42E5A" w:rsidRDefault="00D42E5A">
      <w:pPr>
        <w:spacing w:before="1"/>
        <w:rPr>
          <w:sz w:val="19"/>
        </w:rPr>
      </w:pPr>
    </w:p>
    <w:p w14:paraId="2C01911A" w14:textId="77777777" w:rsidR="00D42E5A" w:rsidRDefault="00000000">
      <w:pPr>
        <w:pStyle w:val="BodyText"/>
        <w:ind w:left="161"/>
        <w:rPr>
          <w:rFonts w:ascii="Times New Roman"/>
        </w:rPr>
      </w:pPr>
      <w:r>
        <w:rPr>
          <w:rFonts w:ascii="Times New Roman"/>
        </w:rPr>
        <w:t>CALL</w:t>
      </w:r>
      <w:r>
        <w:rPr>
          <w:rFonts w:ascii="Times New Roman"/>
          <w:spacing w:val="-14"/>
        </w:rPr>
        <w:t xml:space="preserve"> </w:t>
      </w:r>
      <w:proofErr w:type="spellStart"/>
      <w:proofErr w:type="gramStart"/>
      <w:r>
        <w:rPr>
          <w:rFonts w:ascii="Times New Roman"/>
        </w:rPr>
        <w:t>CalculateFine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45,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'HARRY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POTTER');</w:t>
      </w:r>
    </w:p>
    <w:p w14:paraId="5328605F" w14:textId="77777777" w:rsidR="00D42E5A" w:rsidRDefault="00D42E5A">
      <w:pPr>
        <w:sectPr w:rsidR="00D42E5A">
          <w:pgSz w:w="11910" w:h="16840"/>
          <w:pgMar w:top="1580" w:right="1360" w:bottom="280" w:left="1320" w:header="720" w:footer="720" w:gutter="0"/>
          <w:cols w:space="720"/>
        </w:sectPr>
      </w:pPr>
    </w:p>
    <w:p w14:paraId="4F05F2C1" w14:textId="1A480DB5" w:rsidR="00D42E5A" w:rsidRDefault="00000000">
      <w:pPr>
        <w:spacing w:before="70" w:line="439" w:lineRule="auto"/>
        <w:ind w:left="106" w:right="3847" w:firstLine="3761"/>
        <w:rPr>
          <w:b/>
          <w:sz w:val="24"/>
        </w:rPr>
      </w:pPr>
      <w:r>
        <w:rPr>
          <w:b/>
          <w:sz w:val="24"/>
        </w:rPr>
        <w:lastRenderedPageBreak/>
        <w:t>Practical No. 5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NAME-</w:t>
      </w:r>
      <w:r w:rsidR="00807B0D">
        <w:rPr>
          <w:b/>
          <w:sz w:val="24"/>
        </w:rPr>
        <w:t>Rathod Atul Ganesh</w:t>
      </w:r>
    </w:p>
    <w:p w14:paraId="323EB293" w14:textId="04DA1C99" w:rsidR="00D42E5A" w:rsidRDefault="00000000">
      <w:pPr>
        <w:spacing w:line="436" w:lineRule="auto"/>
        <w:ind w:left="106" w:right="7712"/>
        <w:rPr>
          <w:b/>
          <w:sz w:val="24"/>
        </w:rPr>
      </w:pPr>
      <w:r>
        <w:rPr>
          <w:b/>
          <w:spacing w:val="-2"/>
          <w:sz w:val="24"/>
        </w:rPr>
        <w:t>ROLL NO-</w:t>
      </w:r>
      <w:r w:rsidR="00807B0D">
        <w:rPr>
          <w:b/>
          <w:spacing w:val="-2"/>
          <w:sz w:val="24"/>
        </w:rPr>
        <w:t>45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DIV-A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BATCH-A2</w:t>
      </w:r>
    </w:p>
    <w:p w14:paraId="2A5590CA" w14:textId="77777777" w:rsidR="00D42E5A" w:rsidRDefault="00D42E5A">
      <w:pPr>
        <w:rPr>
          <w:b/>
          <w:sz w:val="26"/>
        </w:rPr>
      </w:pPr>
    </w:p>
    <w:p w14:paraId="2FA051A0" w14:textId="77777777" w:rsidR="00D42E5A" w:rsidRDefault="00000000">
      <w:pPr>
        <w:pStyle w:val="ListParagraph"/>
        <w:numPr>
          <w:ilvl w:val="0"/>
          <w:numId w:val="7"/>
        </w:numPr>
        <w:tabs>
          <w:tab w:val="left" w:pos="366"/>
        </w:tabs>
        <w:spacing w:before="197" w:line="434" w:lineRule="auto"/>
        <w:ind w:right="5770" w:hanging="240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CREATE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pacing w:val="-1"/>
          <w:sz w:val="24"/>
        </w:rPr>
        <w:t>TABLE</w:t>
      </w:r>
      <w:r>
        <w:rPr>
          <w:rFonts w:ascii="Times New Roman"/>
          <w:spacing w:val="-9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Stud_Marks</w:t>
      </w:r>
      <w:proofErr w:type="spellEnd"/>
      <w:r>
        <w:rPr>
          <w:rFonts w:ascii="Times New Roman"/>
          <w:spacing w:val="-8"/>
          <w:sz w:val="24"/>
        </w:rPr>
        <w:t xml:space="preserve"> </w:t>
      </w:r>
      <w:proofErr w:type="gramStart"/>
      <w:r>
        <w:rPr>
          <w:rFonts w:ascii="Times New Roman"/>
          <w:spacing w:val="-1"/>
          <w:sz w:val="24"/>
        </w:rPr>
        <w:t>(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Roll</w:t>
      </w:r>
      <w:proofErr w:type="gramEnd"/>
      <w:r>
        <w:rPr>
          <w:rFonts w:ascii="Times New Roman"/>
          <w:sz w:val="24"/>
        </w:rPr>
        <w:t xml:space="preserve"> int,</w:t>
      </w:r>
    </w:p>
    <w:p w14:paraId="34684277" w14:textId="7A682EE7" w:rsidR="00D42E5A" w:rsidRDefault="00000000">
      <w:pPr>
        <w:ind w:left="346"/>
        <w:rPr>
          <w:sz w:val="24"/>
        </w:rPr>
      </w:pPr>
      <w:r>
        <w:rPr>
          <w:spacing w:val="-2"/>
          <w:sz w:val="24"/>
        </w:rPr>
        <w:t>name</w:t>
      </w:r>
      <w:r>
        <w:rPr>
          <w:spacing w:val="-11"/>
          <w:sz w:val="24"/>
        </w:rPr>
        <w:t xml:space="preserve"> </w:t>
      </w:r>
      <w:proofErr w:type="gramStart"/>
      <w:r>
        <w:rPr>
          <w:spacing w:val="-2"/>
          <w:sz w:val="24"/>
        </w:rPr>
        <w:t>VARCHAR(</w:t>
      </w:r>
      <w:proofErr w:type="gramEnd"/>
      <w:r w:rsidR="00807B0D">
        <w:rPr>
          <w:spacing w:val="-2"/>
          <w:sz w:val="24"/>
        </w:rPr>
        <w:t>45</w:t>
      </w:r>
      <w:r>
        <w:rPr>
          <w:spacing w:val="-2"/>
          <w:sz w:val="24"/>
        </w:rPr>
        <w:t>),</w:t>
      </w:r>
    </w:p>
    <w:p w14:paraId="1ECA92D1" w14:textId="77777777" w:rsidR="00D42E5A" w:rsidRDefault="00000000">
      <w:pPr>
        <w:spacing w:before="223"/>
        <w:ind w:left="115"/>
        <w:rPr>
          <w:sz w:val="24"/>
        </w:rPr>
      </w:pPr>
      <w:proofErr w:type="spellStart"/>
      <w:r>
        <w:rPr>
          <w:sz w:val="24"/>
        </w:rPr>
        <w:t>total_marks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INT</w:t>
      </w:r>
    </w:p>
    <w:p w14:paraId="5C6F2F9F" w14:textId="77777777" w:rsidR="00D42E5A" w:rsidRDefault="00000000">
      <w:pPr>
        <w:spacing w:before="225"/>
        <w:ind w:left="106"/>
        <w:rPr>
          <w:sz w:val="24"/>
        </w:rPr>
      </w:pPr>
      <w:r>
        <w:rPr>
          <w:sz w:val="24"/>
        </w:rPr>
        <w:t>);</w:t>
      </w:r>
    </w:p>
    <w:p w14:paraId="3082BC7B" w14:textId="77777777" w:rsidR="00D42E5A" w:rsidRDefault="00000000">
      <w:pPr>
        <w:pStyle w:val="ListParagraph"/>
        <w:numPr>
          <w:ilvl w:val="0"/>
          <w:numId w:val="7"/>
        </w:numPr>
        <w:tabs>
          <w:tab w:val="left" w:pos="366"/>
        </w:tabs>
        <w:spacing w:before="226" w:line="434" w:lineRule="auto"/>
        <w:ind w:right="6329" w:hanging="240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CREATE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pacing w:val="-2"/>
          <w:sz w:val="24"/>
        </w:rPr>
        <w:t>TABLE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1"/>
          <w:sz w:val="24"/>
        </w:rPr>
        <w:t>Result</w:t>
      </w:r>
      <w:r>
        <w:rPr>
          <w:rFonts w:ascii="Times New Roman"/>
          <w:spacing w:val="-7"/>
          <w:sz w:val="24"/>
        </w:rPr>
        <w:t xml:space="preserve"> </w:t>
      </w:r>
      <w:proofErr w:type="gramStart"/>
      <w:r>
        <w:rPr>
          <w:rFonts w:ascii="Times New Roman"/>
          <w:spacing w:val="-1"/>
          <w:sz w:val="24"/>
        </w:rPr>
        <w:t>(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Roll</w:t>
      </w:r>
      <w:proofErr w:type="gramEnd"/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INT,</w:t>
      </w:r>
    </w:p>
    <w:p w14:paraId="22858CBB" w14:textId="3416245B" w:rsidR="00D42E5A" w:rsidRDefault="00000000">
      <w:pPr>
        <w:spacing w:line="432" w:lineRule="auto"/>
        <w:ind w:left="346" w:right="6297"/>
        <w:rPr>
          <w:sz w:val="24"/>
        </w:rPr>
      </w:pPr>
      <w:r>
        <w:rPr>
          <w:spacing w:val="-3"/>
          <w:sz w:val="24"/>
        </w:rPr>
        <w:t xml:space="preserve">Name </w:t>
      </w:r>
      <w:proofErr w:type="gramStart"/>
      <w:r>
        <w:rPr>
          <w:spacing w:val="-3"/>
          <w:sz w:val="24"/>
        </w:rPr>
        <w:t>VARCHAR(</w:t>
      </w:r>
      <w:proofErr w:type="gramEnd"/>
      <w:r w:rsidR="00807B0D">
        <w:rPr>
          <w:spacing w:val="-3"/>
          <w:sz w:val="24"/>
        </w:rPr>
        <w:t>45</w:t>
      </w:r>
      <w:r>
        <w:rPr>
          <w:spacing w:val="-3"/>
          <w:sz w:val="24"/>
        </w:rPr>
        <w:t>),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Class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VARCHAR(</w:t>
      </w:r>
      <w:r w:rsidR="00807B0D">
        <w:rPr>
          <w:spacing w:val="-1"/>
          <w:sz w:val="24"/>
        </w:rPr>
        <w:t>45</w:t>
      </w:r>
      <w:r>
        <w:rPr>
          <w:spacing w:val="-1"/>
          <w:sz w:val="24"/>
        </w:rPr>
        <w:t>)</w:t>
      </w:r>
    </w:p>
    <w:p w14:paraId="7874B7CC" w14:textId="77777777" w:rsidR="00D42E5A" w:rsidRDefault="00000000">
      <w:pPr>
        <w:spacing w:before="2"/>
        <w:ind w:left="106"/>
        <w:rPr>
          <w:sz w:val="24"/>
        </w:rPr>
      </w:pPr>
      <w:r>
        <w:rPr>
          <w:sz w:val="24"/>
        </w:rPr>
        <w:t>);</w:t>
      </w:r>
    </w:p>
    <w:p w14:paraId="30BC1375" w14:textId="77777777" w:rsidR="00D42E5A" w:rsidRDefault="00000000">
      <w:pPr>
        <w:spacing w:before="219"/>
        <w:ind w:left="106"/>
        <w:rPr>
          <w:b/>
          <w:sz w:val="24"/>
        </w:rPr>
      </w:pPr>
      <w:r>
        <w:rPr>
          <w:b/>
          <w:sz w:val="24"/>
        </w:rPr>
        <w:t>3)</w:t>
      </w:r>
    </w:p>
    <w:p w14:paraId="3A433D35" w14:textId="77777777" w:rsidR="00D42E5A" w:rsidRDefault="00000000">
      <w:pPr>
        <w:spacing w:before="228"/>
        <w:ind w:left="485"/>
        <w:rPr>
          <w:sz w:val="24"/>
        </w:rPr>
      </w:pPr>
      <w:r>
        <w:rPr>
          <w:sz w:val="24"/>
        </w:rPr>
        <w:t>DELIMITER</w:t>
      </w:r>
      <w:r>
        <w:rPr>
          <w:spacing w:val="-3"/>
          <w:sz w:val="24"/>
        </w:rPr>
        <w:t xml:space="preserve"> </w:t>
      </w:r>
      <w:r>
        <w:rPr>
          <w:sz w:val="24"/>
        </w:rPr>
        <w:t>//</w:t>
      </w:r>
    </w:p>
    <w:p w14:paraId="408FDB97" w14:textId="77777777" w:rsidR="00D42E5A" w:rsidRDefault="00D42E5A">
      <w:pPr>
        <w:rPr>
          <w:sz w:val="26"/>
        </w:rPr>
      </w:pPr>
    </w:p>
    <w:p w14:paraId="69E818AE" w14:textId="77777777" w:rsidR="00D42E5A" w:rsidRDefault="00D42E5A">
      <w:pPr>
        <w:spacing w:before="7"/>
        <w:rPr>
          <w:sz w:val="32"/>
        </w:rPr>
      </w:pPr>
    </w:p>
    <w:p w14:paraId="0807A979" w14:textId="789A8259" w:rsidR="00D42E5A" w:rsidRDefault="00000000">
      <w:pPr>
        <w:spacing w:line="434" w:lineRule="auto"/>
        <w:ind w:left="725" w:right="5071" w:hanging="240"/>
        <w:rPr>
          <w:sz w:val="24"/>
        </w:rPr>
      </w:pPr>
      <w:r>
        <w:rPr>
          <w:spacing w:val="-1"/>
          <w:sz w:val="24"/>
        </w:rPr>
        <w:t>CREATE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PROCEDURE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proc_</w:t>
      </w:r>
      <w:proofErr w:type="gramStart"/>
      <w:r>
        <w:rPr>
          <w:sz w:val="24"/>
        </w:rPr>
        <w:t>Grade</w:t>
      </w:r>
      <w:proofErr w:type="spellEnd"/>
      <w:r>
        <w:rPr>
          <w:sz w:val="24"/>
        </w:rPr>
        <w:t>(</w:t>
      </w:r>
      <w:r>
        <w:rPr>
          <w:spacing w:val="-57"/>
          <w:sz w:val="24"/>
        </w:rPr>
        <w:t xml:space="preserve"> </w:t>
      </w:r>
      <w:r>
        <w:rPr>
          <w:sz w:val="24"/>
        </w:rPr>
        <w:t>OUT</w:t>
      </w:r>
      <w:proofErr w:type="gramEnd"/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p_name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VARCHAR(</w:t>
      </w:r>
      <w:r w:rsidR="00807B0D">
        <w:rPr>
          <w:sz w:val="24"/>
        </w:rPr>
        <w:t>45</w:t>
      </w:r>
      <w:r>
        <w:rPr>
          <w:sz w:val="24"/>
        </w:rPr>
        <w:t>),</w:t>
      </w:r>
    </w:p>
    <w:p w14:paraId="28FD4DC4" w14:textId="77777777" w:rsidR="00D42E5A" w:rsidRDefault="00000000">
      <w:pPr>
        <w:spacing w:line="432" w:lineRule="auto"/>
        <w:ind w:left="725" w:right="6006"/>
        <w:rPr>
          <w:sz w:val="24"/>
        </w:rPr>
      </w:pPr>
      <w:r>
        <w:rPr>
          <w:spacing w:val="-1"/>
          <w:sz w:val="24"/>
        </w:rPr>
        <w:t>OUT</w:t>
      </w:r>
      <w:r>
        <w:rPr>
          <w:spacing w:val="-13"/>
          <w:sz w:val="24"/>
        </w:rPr>
        <w:t xml:space="preserve"> </w:t>
      </w:r>
      <w:proofErr w:type="spellStart"/>
      <w:r>
        <w:rPr>
          <w:spacing w:val="-1"/>
          <w:sz w:val="24"/>
        </w:rPr>
        <w:t>p_total_marks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INT,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p_Roll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INT,</w:t>
      </w:r>
    </w:p>
    <w:p w14:paraId="189D24A2" w14:textId="1E9B1FB1" w:rsidR="00D42E5A" w:rsidRDefault="00000000">
      <w:pPr>
        <w:spacing w:before="3"/>
        <w:ind w:left="725"/>
        <w:rPr>
          <w:sz w:val="24"/>
        </w:rPr>
      </w:pPr>
      <w:r>
        <w:rPr>
          <w:spacing w:val="-1"/>
          <w:sz w:val="24"/>
        </w:rPr>
        <w:t>OUT</w:t>
      </w:r>
      <w:r>
        <w:rPr>
          <w:spacing w:val="-14"/>
          <w:sz w:val="24"/>
        </w:rPr>
        <w:t xml:space="preserve"> </w:t>
      </w:r>
      <w:proofErr w:type="spellStart"/>
      <w:r>
        <w:rPr>
          <w:spacing w:val="-1"/>
          <w:sz w:val="24"/>
        </w:rPr>
        <w:t>p_Class</w:t>
      </w:r>
      <w:proofErr w:type="spellEnd"/>
      <w:r>
        <w:rPr>
          <w:spacing w:val="-14"/>
          <w:sz w:val="24"/>
        </w:rPr>
        <w:t xml:space="preserve"> </w:t>
      </w:r>
      <w:proofErr w:type="gramStart"/>
      <w:r>
        <w:rPr>
          <w:sz w:val="24"/>
        </w:rPr>
        <w:t>VARCHAR(</w:t>
      </w:r>
      <w:proofErr w:type="gramEnd"/>
      <w:r w:rsidR="00807B0D">
        <w:rPr>
          <w:sz w:val="24"/>
        </w:rPr>
        <w:t>45</w:t>
      </w:r>
      <w:r>
        <w:rPr>
          <w:sz w:val="24"/>
        </w:rPr>
        <w:t>)</w:t>
      </w:r>
    </w:p>
    <w:p w14:paraId="5F9318D1" w14:textId="77777777" w:rsidR="00D42E5A" w:rsidRDefault="00D42E5A">
      <w:pPr>
        <w:spacing w:before="6"/>
        <w:rPr>
          <w:sz w:val="11"/>
        </w:rPr>
      </w:pPr>
    </w:p>
    <w:p w14:paraId="292BEC15" w14:textId="77777777" w:rsidR="00D42E5A" w:rsidRDefault="00000000">
      <w:pPr>
        <w:spacing w:before="90" w:line="434" w:lineRule="auto"/>
        <w:ind w:left="485" w:right="7991"/>
        <w:rPr>
          <w:sz w:val="24"/>
        </w:rPr>
      </w:pPr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z w:val="24"/>
        </w:rPr>
        <w:t>BEGIN</w:t>
      </w:r>
    </w:p>
    <w:p w14:paraId="150CB986" w14:textId="77777777" w:rsidR="00D42E5A" w:rsidRDefault="00000000">
      <w:pPr>
        <w:spacing w:line="259" w:lineRule="auto"/>
        <w:ind w:left="494" w:right="398" w:firstLine="50"/>
        <w:rPr>
          <w:sz w:val="24"/>
        </w:rPr>
      </w:pPr>
      <w:r>
        <w:rPr>
          <w:sz w:val="24"/>
        </w:rPr>
        <w:t xml:space="preserve">select name, </w:t>
      </w:r>
      <w:proofErr w:type="spellStart"/>
      <w:r>
        <w:rPr>
          <w:sz w:val="24"/>
        </w:rPr>
        <w:t>total_marks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Into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p_name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p_total_marks</w:t>
      </w:r>
      <w:proofErr w:type="spellEnd"/>
      <w:r>
        <w:rPr>
          <w:sz w:val="24"/>
        </w:rPr>
        <w:t xml:space="preserve"> From </w:t>
      </w:r>
      <w:proofErr w:type="spellStart"/>
      <w:r>
        <w:rPr>
          <w:sz w:val="24"/>
        </w:rPr>
        <w:t>Stud_Marks</w:t>
      </w:r>
      <w:proofErr w:type="spellEnd"/>
      <w:r>
        <w:rPr>
          <w:sz w:val="24"/>
        </w:rPr>
        <w:t xml:space="preserve"> where Roll =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p_Roll</w:t>
      </w:r>
      <w:proofErr w:type="spellEnd"/>
      <w:r>
        <w:rPr>
          <w:sz w:val="24"/>
        </w:rPr>
        <w:t>;</w:t>
      </w:r>
    </w:p>
    <w:p w14:paraId="2435FFA1" w14:textId="77777777" w:rsidR="00D42E5A" w:rsidRDefault="00D42E5A">
      <w:pPr>
        <w:spacing w:line="259" w:lineRule="auto"/>
        <w:rPr>
          <w:sz w:val="24"/>
        </w:rPr>
        <w:sectPr w:rsidR="00D42E5A">
          <w:pgSz w:w="11910" w:h="16840"/>
          <w:pgMar w:top="1360" w:right="1360" w:bottom="280" w:left="1320" w:header="720" w:footer="720" w:gutter="0"/>
          <w:cols w:space="720"/>
        </w:sectPr>
      </w:pPr>
    </w:p>
    <w:p w14:paraId="469C94EF" w14:textId="77777777" w:rsidR="00D42E5A" w:rsidRDefault="00000000">
      <w:pPr>
        <w:spacing w:before="141" w:line="432" w:lineRule="auto"/>
        <w:ind w:left="965" w:right="5192" w:hanging="240"/>
        <w:rPr>
          <w:sz w:val="24"/>
        </w:rPr>
      </w:pPr>
      <w:r>
        <w:rPr>
          <w:sz w:val="24"/>
        </w:rPr>
        <w:lastRenderedPageBreak/>
        <w:t>IF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p_total_marks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&gt;=</w:t>
      </w:r>
      <w:r>
        <w:rPr>
          <w:spacing w:val="-5"/>
          <w:sz w:val="24"/>
        </w:rPr>
        <w:t xml:space="preserve"> </w:t>
      </w:r>
      <w:r>
        <w:rPr>
          <w:sz w:val="24"/>
        </w:rPr>
        <w:t>990</w:t>
      </w:r>
      <w:r>
        <w:rPr>
          <w:spacing w:val="-9"/>
          <w:sz w:val="24"/>
        </w:rPr>
        <w:t xml:space="preserve"> </w:t>
      </w:r>
      <w:r>
        <w:rPr>
          <w:sz w:val="24"/>
        </w:rPr>
        <w:t>THEN</w:t>
      </w:r>
      <w:r>
        <w:rPr>
          <w:spacing w:val="-57"/>
          <w:sz w:val="24"/>
        </w:rPr>
        <w:t xml:space="preserve"> </w:t>
      </w:r>
      <w:r>
        <w:rPr>
          <w:sz w:val="24"/>
        </w:rPr>
        <w:t>SET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p_Class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'Distinction';</w:t>
      </w:r>
    </w:p>
    <w:p w14:paraId="000A7FAD" w14:textId="77777777" w:rsidR="00D42E5A" w:rsidRDefault="00000000">
      <w:pPr>
        <w:spacing w:before="2" w:line="434" w:lineRule="auto"/>
        <w:ind w:left="965" w:right="2071" w:hanging="240"/>
        <w:rPr>
          <w:sz w:val="24"/>
        </w:rPr>
      </w:pPr>
      <w:r>
        <w:rPr>
          <w:spacing w:val="-1"/>
          <w:sz w:val="24"/>
        </w:rPr>
        <w:t xml:space="preserve">ELSEIF </w:t>
      </w:r>
      <w:proofErr w:type="spellStart"/>
      <w:r>
        <w:rPr>
          <w:spacing w:val="-1"/>
          <w:sz w:val="24"/>
        </w:rPr>
        <w:t>p_total_marks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 xml:space="preserve">&gt;= 900 AND </w:t>
      </w:r>
      <w:proofErr w:type="spellStart"/>
      <w:r>
        <w:rPr>
          <w:sz w:val="24"/>
        </w:rPr>
        <w:t>p_total_marks</w:t>
      </w:r>
      <w:proofErr w:type="spellEnd"/>
      <w:r>
        <w:rPr>
          <w:sz w:val="24"/>
        </w:rPr>
        <w:t xml:space="preserve"> &lt;= 989 THEN</w:t>
      </w:r>
      <w:r>
        <w:rPr>
          <w:spacing w:val="-57"/>
          <w:sz w:val="24"/>
        </w:rPr>
        <w:t xml:space="preserve"> </w:t>
      </w:r>
      <w:r>
        <w:rPr>
          <w:sz w:val="24"/>
        </w:rPr>
        <w:t>SET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p_Class</w:t>
      </w:r>
      <w:proofErr w:type="spellEnd"/>
      <w:r>
        <w:rPr>
          <w:sz w:val="24"/>
        </w:rPr>
        <w:t xml:space="preserve"> =</w:t>
      </w:r>
      <w:r>
        <w:rPr>
          <w:spacing w:val="-1"/>
          <w:sz w:val="24"/>
        </w:rPr>
        <w:t xml:space="preserve"> </w:t>
      </w:r>
      <w:r>
        <w:rPr>
          <w:sz w:val="24"/>
        </w:rPr>
        <w:t>'First Class';</w:t>
      </w:r>
    </w:p>
    <w:p w14:paraId="2DD0C413" w14:textId="77777777" w:rsidR="00D42E5A" w:rsidRDefault="00000000">
      <w:pPr>
        <w:spacing w:line="434" w:lineRule="auto"/>
        <w:ind w:left="965" w:right="2071" w:hanging="240"/>
        <w:rPr>
          <w:sz w:val="24"/>
        </w:rPr>
      </w:pPr>
      <w:r>
        <w:rPr>
          <w:spacing w:val="-1"/>
          <w:sz w:val="24"/>
        </w:rPr>
        <w:t xml:space="preserve">ELSEIF </w:t>
      </w:r>
      <w:proofErr w:type="spellStart"/>
      <w:r>
        <w:rPr>
          <w:spacing w:val="-1"/>
          <w:sz w:val="24"/>
        </w:rPr>
        <w:t>p_total_marks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 xml:space="preserve">&gt;= 825 AND </w:t>
      </w:r>
      <w:proofErr w:type="spellStart"/>
      <w:r>
        <w:rPr>
          <w:sz w:val="24"/>
        </w:rPr>
        <w:t>p_total_marks</w:t>
      </w:r>
      <w:proofErr w:type="spellEnd"/>
      <w:r>
        <w:rPr>
          <w:sz w:val="24"/>
        </w:rPr>
        <w:t xml:space="preserve"> &lt;= 899 THEN</w:t>
      </w:r>
      <w:r>
        <w:rPr>
          <w:spacing w:val="-57"/>
          <w:sz w:val="24"/>
        </w:rPr>
        <w:t xml:space="preserve"> </w:t>
      </w:r>
      <w:r>
        <w:rPr>
          <w:sz w:val="24"/>
        </w:rPr>
        <w:t>SET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p_Class</w:t>
      </w:r>
      <w:proofErr w:type="spellEnd"/>
      <w:r>
        <w:rPr>
          <w:sz w:val="24"/>
        </w:rPr>
        <w:t xml:space="preserve"> =</w:t>
      </w:r>
      <w:r>
        <w:rPr>
          <w:spacing w:val="-1"/>
          <w:sz w:val="24"/>
        </w:rPr>
        <w:t xml:space="preserve"> </w:t>
      </w:r>
      <w:r>
        <w:rPr>
          <w:sz w:val="24"/>
        </w:rPr>
        <w:t>'Higher Second</w:t>
      </w:r>
      <w:r>
        <w:rPr>
          <w:spacing w:val="-1"/>
          <w:sz w:val="24"/>
        </w:rPr>
        <w:t xml:space="preserve"> </w:t>
      </w:r>
      <w:r>
        <w:rPr>
          <w:sz w:val="24"/>
        </w:rPr>
        <w:t>Class';</w:t>
      </w:r>
    </w:p>
    <w:p w14:paraId="3CFED788" w14:textId="77777777" w:rsidR="00D42E5A" w:rsidRDefault="00000000">
      <w:pPr>
        <w:spacing w:line="275" w:lineRule="exact"/>
        <w:ind w:left="725"/>
        <w:rPr>
          <w:sz w:val="24"/>
        </w:rPr>
      </w:pPr>
      <w:r>
        <w:rPr>
          <w:sz w:val="24"/>
        </w:rPr>
        <w:t>ELSE</w:t>
      </w:r>
    </w:p>
    <w:p w14:paraId="179F6097" w14:textId="77777777" w:rsidR="00D42E5A" w:rsidRDefault="00000000">
      <w:pPr>
        <w:spacing w:before="221" w:line="434" w:lineRule="auto"/>
        <w:ind w:left="725" w:right="5221" w:firstLine="240"/>
        <w:rPr>
          <w:sz w:val="24"/>
        </w:rPr>
      </w:pPr>
      <w:r>
        <w:rPr>
          <w:sz w:val="24"/>
        </w:rPr>
        <w:t>SET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p_Class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'Not</w:t>
      </w:r>
      <w:r>
        <w:rPr>
          <w:spacing w:val="-2"/>
          <w:sz w:val="24"/>
        </w:rPr>
        <w:t xml:space="preserve"> </w:t>
      </w:r>
      <w:r>
        <w:rPr>
          <w:sz w:val="24"/>
        </w:rPr>
        <w:t>Classified';</w:t>
      </w:r>
      <w:r>
        <w:rPr>
          <w:spacing w:val="-57"/>
          <w:sz w:val="24"/>
        </w:rPr>
        <w:t xml:space="preserve"> </w:t>
      </w:r>
      <w:r>
        <w:rPr>
          <w:sz w:val="24"/>
        </w:rPr>
        <w:t>END</w:t>
      </w:r>
      <w:r>
        <w:rPr>
          <w:spacing w:val="-2"/>
          <w:sz w:val="24"/>
        </w:rPr>
        <w:t xml:space="preserve"> </w:t>
      </w:r>
      <w:r>
        <w:rPr>
          <w:sz w:val="24"/>
        </w:rPr>
        <w:t>IF;</w:t>
      </w:r>
    </w:p>
    <w:p w14:paraId="58492EB6" w14:textId="77777777" w:rsidR="00D42E5A" w:rsidRDefault="00D42E5A">
      <w:pPr>
        <w:rPr>
          <w:sz w:val="26"/>
        </w:rPr>
      </w:pPr>
    </w:p>
    <w:p w14:paraId="0A91DC41" w14:textId="77777777" w:rsidR="00D42E5A" w:rsidRDefault="00000000">
      <w:pPr>
        <w:spacing w:before="152" w:line="434" w:lineRule="auto"/>
        <w:ind w:left="485" w:right="398" w:firstLine="239"/>
        <w:rPr>
          <w:sz w:val="24"/>
        </w:rPr>
      </w:pPr>
      <w:r>
        <w:rPr>
          <w:sz w:val="24"/>
        </w:rPr>
        <w:t>INSERT</w:t>
      </w:r>
      <w:r>
        <w:rPr>
          <w:spacing w:val="-12"/>
          <w:sz w:val="24"/>
        </w:rPr>
        <w:t xml:space="preserve"> </w:t>
      </w:r>
      <w:r>
        <w:rPr>
          <w:sz w:val="24"/>
        </w:rPr>
        <w:t>INTO</w:t>
      </w:r>
      <w:r>
        <w:rPr>
          <w:spacing w:val="-8"/>
          <w:sz w:val="24"/>
        </w:rPr>
        <w:t xml:space="preserve"> </w:t>
      </w:r>
      <w:r>
        <w:rPr>
          <w:sz w:val="24"/>
        </w:rPr>
        <w:t>Result</w:t>
      </w:r>
      <w:r>
        <w:rPr>
          <w:spacing w:val="-5"/>
          <w:sz w:val="24"/>
        </w:rPr>
        <w:t xml:space="preserve"> </w:t>
      </w:r>
      <w:r>
        <w:rPr>
          <w:sz w:val="24"/>
        </w:rPr>
        <w:t>(Roll,</w:t>
      </w:r>
      <w:r>
        <w:rPr>
          <w:spacing w:val="-8"/>
          <w:sz w:val="24"/>
        </w:rPr>
        <w:t xml:space="preserve"> </w:t>
      </w:r>
      <w:r>
        <w:rPr>
          <w:sz w:val="24"/>
        </w:rPr>
        <w:t>Name,</w:t>
      </w:r>
      <w:r>
        <w:rPr>
          <w:spacing w:val="-7"/>
          <w:sz w:val="24"/>
        </w:rPr>
        <w:t xml:space="preserve"> </w:t>
      </w:r>
      <w:r>
        <w:rPr>
          <w:sz w:val="24"/>
        </w:rPr>
        <w:t>Class)</w:t>
      </w:r>
      <w:r>
        <w:rPr>
          <w:spacing w:val="-13"/>
          <w:sz w:val="24"/>
        </w:rPr>
        <w:t xml:space="preserve"> </w:t>
      </w:r>
      <w:r>
        <w:rPr>
          <w:sz w:val="24"/>
        </w:rPr>
        <w:t>VALUES</w:t>
      </w:r>
      <w:r>
        <w:rPr>
          <w:spacing w:val="-7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p_Roll</w:t>
      </w:r>
      <w:proofErr w:type="spellEnd"/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p_name</w:t>
      </w:r>
      <w:proofErr w:type="spellEnd"/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p_Class</w:t>
      </w:r>
      <w:proofErr w:type="spellEnd"/>
      <w:r>
        <w:rPr>
          <w:sz w:val="24"/>
        </w:rPr>
        <w:t>);</w:t>
      </w:r>
      <w:r>
        <w:rPr>
          <w:spacing w:val="-57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//</w:t>
      </w:r>
    </w:p>
    <w:p w14:paraId="18BB5ED1" w14:textId="77777777" w:rsidR="00D42E5A" w:rsidRDefault="00D42E5A">
      <w:pPr>
        <w:rPr>
          <w:sz w:val="26"/>
        </w:rPr>
      </w:pPr>
    </w:p>
    <w:p w14:paraId="67312A0D" w14:textId="77777777" w:rsidR="00D42E5A" w:rsidRDefault="00000000">
      <w:pPr>
        <w:spacing w:before="151"/>
        <w:ind w:left="485"/>
        <w:rPr>
          <w:sz w:val="24"/>
        </w:rPr>
      </w:pPr>
      <w:proofErr w:type="gramStart"/>
      <w:r>
        <w:rPr>
          <w:sz w:val="24"/>
        </w:rPr>
        <w:t>DELIMITER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  <w:proofErr w:type="gramEnd"/>
    </w:p>
    <w:p w14:paraId="6427226A" w14:textId="77777777" w:rsidR="00D42E5A" w:rsidRDefault="00D42E5A">
      <w:pPr>
        <w:rPr>
          <w:sz w:val="26"/>
        </w:rPr>
      </w:pPr>
    </w:p>
    <w:p w14:paraId="4C6039B6" w14:textId="77777777" w:rsidR="00D42E5A" w:rsidRDefault="00D42E5A">
      <w:pPr>
        <w:spacing w:before="6"/>
        <w:rPr>
          <w:sz w:val="32"/>
        </w:rPr>
      </w:pPr>
    </w:p>
    <w:p w14:paraId="2292E8F7" w14:textId="77777777" w:rsidR="00D42E5A" w:rsidRDefault="00000000">
      <w:pPr>
        <w:ind w:left="106"/>
        <w:rPr>
          <w:sz w:val="24"/>
        </w:rPr>
      </w:pPr>
      <w:r>
        <w:rPr>
          <w:b/>
          <w:sz w:val="24"/>
        </w:rPr>
        <w:t>4)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call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Procedure</w:t>
      </w:r>
    </w:p>
    <w:p w14:paraId="79000A25" w14:textId="77777777" w:rsidR="00D42E5A" w:rsidRDefault="00000000">
      <w:pPr>
        <w:spacing w:before="223"/>
        <w:ind w:left="106"/>
        <w:rPr>
          <w:sz w:val="24"/>
        </w:rPr>
      </w:pPr>
      <w:r>
        <w:rPr>
          <w:sz w:val="24"/>
        </w:rPr>
        <w:t>CALL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proc_Grade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(@name,</w:t>
      </w:r>
      <w:r>
        <w:rPr>
          <w:spacing w:val="-1"/>
          <w:sz w:val="24"/>
        </w:rPr>
        <w:t xml:space="preserve"> </w:t>
      </w:r>
      <w:r>
        <w:rPr>
          <w:sz w:val="24"/>
        </w:rPr>
        <w:t>@marks,</w:t>
      </w:r>
      <w:r>
        <w:rPr>
          <w:spacing w:val="-1"/>
          <w:sz w:val="24"/>
        </w:rPr>
        <w:t xml:space="preserve"> </w:t>
      </w:r>
      <w:r>
        <w:rPr>
          <w:sz w:val="24"/>
        </w:rPr>
        <w:t>1,</w:t>
      </w:r>
      <w:r>
        <w:rPr>
          <w:spacing w:val="-1"/>
          <w:sz w:val="24"/>
        </w:rPr>
        <w:t xml:space="preserve"> </w:t>
      </w:r>
      <w:r>
        <w:rPr>
          <w:sz w:val="24"/>
        </w:rPr>
        <w:t>@Class);</w:t>
      </w:r>
    </w:p>
    <w:p w14:paraId="1192130C" w14:textId="77777777" w:rsidR="00D42E5A" w:rsidRDefault="00D42E5A">
      <w:pPr>
        <w:rPr>
          <w:sz w:val="24"/>
        </w:rPr>
        <w:sectPr w:rsidR="00D42E5A">
          <w:pgSz w:w="11910" w:h="16840"/>
          <w:pgMar w:top="1580" w:right="1360" w:bottom="280" w:left="1320" w:header="720" w:footer="720" w:gutter="0"/>
          <w:cols w:space="720"/>
        </w:sectPr>
      </w:pPr>
    </w:p>
    <w:p w14:paraId="2BF17287" w14:textId="69975EC4" w:rsidR="00D42E5A" w:rsidRDefault="00000000">
      <w:pPr>
        <w:spacing w:before="66" w:line="259" w:lineRule="auto"/>
        <w:ind w:left="107" w:right="3883" w:firstLine="3917"/>
        <w:rPr>
          <w:b/>
          <w:sz w:val="24"/>
        </w:rPr>
      </w:pPr>
      <w:r>
        <w:rPr>
          <w:b/>
          <w:sz w:val="24"/>
        </w:rPr>
        <w:lastRenderedPageBreak/>
        <w:t>Practical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No.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6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NAME-</w:t>
      </w:r>
      <w:r w:rsidR="00807B0D">
        <w:rPr>
          <w:b/>
          <w:sz w:val="24"/>
        </w:rPr>
        <w:t>Rathod Atul Ganesh</w:t>
      </w:r>
    </w:p>
    <w:p w14:paraId="68C35D3D" w14:textId="79974F93" w:rsidR="00D42E5A" w:rsidRDefault="00000000">
      <w:pPr>
        <w:spacing w:before="206" w:line="436" w:lineRule="auto"/>
        <w:ind w:left="107" w:right="7905"/>
        <w:rPr>
          <w:b/>
          <w:sz w:val="24"/>
        </w:rPr>
      </w:pPr>
      <w:r>
        <w:rPr>
          <w:b/>
          <w:spacing w:val="-3"/>
          <w:sz w:val="24"/>
        </w:rPr>
        <w:t xml:space="preserve">ROLL </w:t>
      </w:r>
      <w:r>
        <w:rPr>
          <w:b/>
          <w:spacing w:val="-2"/>
          <w:sz w:val="24"/>
        </w:rPr>
        <w:t>NO-</w:t>
      </w:r>
      <w:r w:rsidR="00807B0D">
        <w:rPr>
          <w:b/>
          <w:spacing w:val="-2"/>
          <w:sz w:val="24"/>
        </w:rPr>
        <w:t>45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DIV-A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BATCH-A2</w:t>
      </w:r>
    </w:p>
    <w:p w14:paraId="29DCCFD8" w14:textId="77777777" w:rsidR="00D42E5A" w:rsidRDefault="00D42E5A">
      <w:pPr>
        <w:spacing w:before="5"/>
        <w:rPr>
          <w:b/>
          <w:sz w:val="25"/>
        </w:rPr>
      </w:pPr>
    </w:p>
    <w:p w14:paraId="171E4D6A" w14:textId="423C4659" w:rsidR="00D42E5A" w:rsidRDefault="00000000">
      <w:pPr>
        <w:pStyle w:val="ListParagraph"/>
        <w:numPr>
          <w:ilvl w:val="0"/>
          <w:numId w:val="8"/>
        </w:numPr>
        <w:tabs>
          <w:tab w:val="left" w:pos="348"/>
        </w:tabs>
        <w:ind w:hanging="241"/>
        <w:rPr>
          <w:rFonts w:ascii="Times New Roman"/>
        </w:rPr>
      </w:pPr>
      <w:r>
        <w:rPr>
          <w:rFonts w:ascii="Times New Roman"/>
        </w:rPr>
        <w:t>Create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Database</w:t>
      </w:r>
      <w:r>
        <w:rPr>
          <w:rFonts w:ascii="Times New Roman"/>
          <w:spacing w:val="-2"/>
        </w:rPr>
        <w:t xml:space="preserve"> </w:t>
      </w:r>
      <w:proofErr w:type="spellStart"/>
      <w:r w:rsidR="00807B0D">
        <w:rPr>
          <w:rFonts w:ascii="Times New Roman"/>
        </w:rPr>
        <w:t>atul</w:t>
      </w:r>
      <w:proofErr w:type="spellEnd"/>
      <w:r>
        <w:rPr>
          <w:rFonts w:ascii="Times New Roman"/>
        </w:rPr>
        <w:t>;</w:t>
      </w:r>
    </w:p>
    <w:p w14:paraId="008C9AFA" w14:textId="11281620" w:rsidR="00D42E5A" w:rsidRDefault="00000000">
      <w:pPr>
        <w:pStyle w:val="ListParagraph"/>
        <w:numPr>
          <w:ilvl w:val="0"/>
          <w:numId w:val="8"/>
        </w:numPr>
        <w:tabs>
          <w:tab w:val="left" w:pos="348"/>
        </w:tabs>
        <w:spacing w:before="16"/>
        <w:ind w:hanging="241"/>
        <w:rPr>
          <w:rFonts w:ascii="Times New Roman"/>
        </w:rPr>
      </w:pPr>
      <w:r>
        <w:rPr>
          <w:rFonts w:ascii="Times New Roman"/>
        </w:rPr>
        <w:t>Use</w:t>
      </w:r>
      <w:r>
        <w:rPr>
          <w:rFonts w:ascii="Times New Roman"/>
          <w:spacing w:val="-1"/>
        </w:rPr>
        <w:t xml:space="preserve"> </w:t>
      </w:r>
      <w:proofErr w:type="spellStart"/>
      <w:r w:rsidR="00807B0D">
        <w:rPr>
          <w:rFonts w:ascii="Times New Roman"/>
        </w:rPr>
        <w:t>atul</w:t>
      </w:r>
      <w:proofErr w:type="spellEnd"/>
      <w:r>
        <w:rPr>
          <w:rFonts w:ascii="Times New Roman"/>
        </w:rPr>
        <w:t>;</w:t>
      </w:r>
    </w:p>
    <w:p w14:paraId="2D221687" w14:textId="77777777" w:rsidR="00D42E5A" w:rsidRDefault="00D42E5A">
      <w:pPr>
        <w:spacing w:before="8"/>
        <w:rPr>
          <w:sz w:val="26"/>
        </w:rPr>
      </w:pPr>
    </w:p>
    <w:p w14:paraId="0FC70B3E" w14:textId="77777777" w:rsidR="00D42E5A" w:rsidRDefault="00000000">
      <w:pPr>
        <w:pStyle w:val="ListParagraph"/>
        <w:numPr>
          <w:ilvl w:val="0"/>
          <w:numId w:val="8"/>
        </w:numPr>
        <w:tabs>
          <w:tab w:val="left" w:pos="348"/>
        </w:tabs>
        <w:ind w:hanging="241"/>
        <w:rPr>
          <w:rFonts w:ascii="Times New Roman"/>
        </w:rPr>
      </w:pPr>
      <w:r>
        <w:rPr>
          <w:rFonts w:ascii="Times New Roman"/>
        </w:rPr>
        <w:t>Create</w:t>
      </w:r>
      <w:r>
        <w:rPr>
          <w:rFonts w:ascii="Times New Roman"/>
          <w:spacing w:val="-3"/>
        </w:rPr>
        <w:t xml:space="preserve"> </w:t>
      </w:r>
      <w:proofErr w:type="spellStart"/>
      <w:r>
        <w:rPr>
          <w:rFonts w:ascii="Times New Roman"/>
        </w:rPr>
        <w:t>N_RollCall</w:t>
      </w:r>
      <w:proofErr w:type="spellEnd"/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table</w:t>
      </w:r>
    </w:p>
    <w:p w14:paraId="62071277" w14:textId="77777777" w:rsidR="00D42E5A" w:rsidRDefault="00000000">
      <w:pPr>
        <w:pStyle w:val="BodyText"/>
        <w:tabs>
          <w:tab w:val="left" w:pos="527"/>
        </w:tabs>
        <w:spacing w:before="16"/>
        <w:ind w:left="107"/>
        <w:rPr>
          <w:rFonts w:ascii="Times New Roman"/>
        </w:rPr>
      </w:pPr>
      <w:r>
        <w:rPr>
          <w:rFonts w:ascii="Times New Roman"/>
        </w:rPr>
        <w:t>-&gt;</w:t>
      </w:r>
      <w:r>
        <w:rPr>
          <w:rFonts w:ascii="Times New Roman"/>
        </w:rPr>
        <w:tab/>
      </w:r>
      <w:r>
        <w:rPr>
          <w:rFonts w:ascii="Times New Roman"/>
          <w:spacing w:val="-1"/>
        </w:rPr>
        <w:t>CREATE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  <w:spacing w:val="-1"/>
        </w:rPr>
        <w:t>TABLE</w:t>
      </w:r>
      <w:r>
        <w:rPr>
          <w:rFonts w:ascii="Times New Roman"/>
          <w:spacing w:val="-8"/>
        </w:rPr>
        <w:t xml:space="preserve"> </w:t>
      </w:r>
      <w:proofErr w:type="spellStart"/>
      <w:r>
        <w:rPr>
          <w:rFonts w:ascii="Times New Roman"/>
          <w:spacing w:val="-1"/>
        </w:rPr>
        <w:t>N_RollCall</w:t>
      </w:r>
      <w:proofErr w:type="spellEnd"/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(</w:t>
      </w:r>
    </w:p>
    <w:p w14:paraId="445C459F" w14:textId="77777777" w:rsidR="00D42E5A" w:rsidRDefault="00000000">
      <w:pPr>
        <w:pStyle w:val="BodyText"/>
        <w:spacing w:before="13" w:line="254" w:lineRule="auto"/>
        <w:ind w:left="549" w:right="5772"/>
        <w:rPr>
          <w:rFonts w:ascii="Times New Roman"/>
        </w:rPr>
      </w:pPr>
      <w:proofErr w:type="spellStart"/>
      <w:r>
        <w:rPr>
          <w:rFonts w:ascii="Times New Roman"/>
          <w:spacing w:val="-2"/>
        </w:rPr>
        <w:t>RollNumber</w:t>
      </w:r>
      <w:proofErr w:type="spellEnd"/>
      <w:r>
        <w:rPr>
          <w:rFonts w:ascii="Times New Roman"/>
          <w:spacing w:val="-7"/>
        </w:rPr>
        <w:t xml:space="preserve"> </w:t>
      </w:r>
      <w:r>
        <w:rPr>
          <w:rFonts w:ascii="Times New Roman"/>
          <w:spacing w:val="-2"/>
        </w:rPr>
        <w:t>INT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  <w:spacing w:val="-1"/>
        </w:rPr>
        <w:t>PRIMARY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  <w:spacing w:val="-1"/>
        </w:rPr>
        <w:t>KEY,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Name</w:t>
      </w:r>
      <w:r>
        <w:rPr>
          <w:rFonts w:ascii="Times New Roman"/>
          <w:spacing w:val="-7"/>
        </w:rPr>
        <w:t xml:space="preserve"> </w:t>
      </w:r>
      <w:proofErr w:type="gramStart"/>
      <w:r>
        <w:rPr>
          <w:rFonts w:ascii="Times New Roman"/>
        </w:rPr>
        <w:t>VARCHAR(</w:t>
      </w:r>
      <w:proofErr w:type="gramEnd"/>
      <w:r>
        <w:rPr>
          <w:rFonts w:ascii="Times New Roman"/>
        </w:rPr>
        <w:t>25)</w:t>
      </w:r>
    </w:p>
    <w:p w14:paraId="22E7B397" w14:textId="77777777" w:rsidR="00D42E5A" w:rsidRDefault="00000000">
      <w:pPr>
        <w:pStyle w:val="BodyText"/>
        <w:spacing w:before="1"/>
        <w:ind w:left="328"/>
        <w:rPr>
          <w:rFonts w:ascii="Times New Roman"/>
        </w:rPr>
      </w:pPr>
      <w:r>
        <w:rPr>
          <w:rFonts w:ascii="Times New Roman"/>
        </w:rPr>
        <w:t>);</w:t>
      </w:r>
    </w:p>
    <w:p w14:paraId="2DE15EA1" w14:textId="77777777" w:rsidR="00D42E5A" w:rsidRDefault="00D42E5A">
      <w:pPr>
        <w:rPr>
          <w:sz w:val="24"/>
        </w:rPr>
      </w:pPr>
    </w:p>
    <w:p w14:paraId="39F817DC" w14:textId="77777777" w:rsidR="00D42E5A" w:rsidRDefault="00D42E5A">
      <w:pPr>
        <w:spacing w:before="8"/>
        <w:rPr>
          <w:sz w:val="27"/>
        </w:rPr>
      </w:pPr>
    </w:p>
    <w:p w14:paraId="7DB836CC" w14:textId="77777777" w:rsidR="00D42E5A" w:rsidRDefault="00000000">
      <w:pPr>
        <w:pStyle w:val="ListParagraph"/>
        <w:numPr>
          <w:ilvl w:val="0"/>
          <w:numId w:val="8"/>
        </w:numPr>
        <w:tabs>
          <w:tab w:val="left" w:pos="348"/>
        </w:tabs>
        <w:ind w:hanging="241"/>
        <w:rPr>
          <w:rFonts w:ascii="Times New Roman"/>
        </w:rPr>
      </w:pPr>
      <w:r>
        <w:rPr>
          <w:rFonts w:ascii="Times New Roman"/>
        </w:rPr>
        <w:t>Create</w:t>
      </w:r>
      <w:r>
        <w:rPr>
          <w:rFonts w:ascii="Times New Roman"/>
          <w:spacing w:val="-3"/>
        </w:rPr>
        <w:t xml:space="preserve"> </w:t>
      </w:r>
      <w:proofErr w:type="spellStart"/>
      <w:r>
        <w:rPr>
          <w:rFonts w:ascii="Times New Roman"/>
        </w:rPr>
        <w:t>O_RollCall</w:t>
      </w:r>
      <w:proofErr w:type="spellEnd"/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table</w:t>
      </w:r>
    </w:p>
    <w:p w14:paraId="1F1B352F" w14:textId="77777777" w:rsidR="00D42E5A" w:rsidRDefault="00000000">
      <w:pPr>
        <w:pStyle w:val="BodyText"/>
        <w:spacing w:before="16"/>
        <w:ind w:left="107"/>
        <w:rPr>
          <w:rFonts w:ascii="Times New Roman"/>
        </w:rPr>
      </w:pPr>
      <w:r>
        <w:rPr>
          <w:rFonts w:ascii="Times New Roman"/>
        </w:rPr>
        <w:t>-&gt;</w:t>
      </w:r>
      <w:r>
        <w:rPr>
          <w:rFonts w:ascii="Times New Roman"/>
          <w:spacing w:val="37"/>
        </w:rPr>
        <w:t xml:space="preserve"> </w:t>
      </w:r>
      <w:r>
        <w:rPr>
          <w:rFonts w:ascii="Times New Roman"/>
        </w:rPr>
        <w:t>CREATE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TABLE</w:t>
      </w:r>
      <w:r>
        <w:rPr>
          <w:rFonts w:ascii="Times New Roman"/>
          <w:spacing w:val="-7"/>
        </w:rPr>
        <w:t xml:space="preserve"> </w:t>
      </w:r>
      <w:proofErr w:type="spellStart"/>
      <w:r>
        <w:rPr>
          <w:rFonts w:ascii="Times New Roman"/>
        </w:rPr>
        <w:t>O_RollCall</w:t>
      </w:r>
      <w:proofErr w:type="spellEnd"/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(</w:t>
      </w:r>
    </w:p>
    <w:p w14:paraId="71D41653" w14:textId="77777777" w:rsidR="00D42E5A" w:rsidRDefault="00000000">
      <w:pPr>
        <w:pStyle w:val="BodyText"/>
        <w:spacing w:before="16" w:line="254" w:lineRule="auto"/>
        <w:ind w:left="494" w:right="5828"/>
        <w:rPr>
          <w:rFonts w:ascii="Times New Roman"/>
        </w:rPr>
      </w:pPr>
      <w:proofErr w:type="spellStart"/>
      <w:r>
        <w:rPr>
          <w:rFonts w:ascii="Times New Roman"/>
          <w:spacing w:val="-2"/>
        </w:rPr>
        <w:t>RollNumber</w:t>
      </w:r>
      <w:proofErr w:type="spellEnd"/>
      <w:r>
        <w:rPr>
          <w:rFonts w:ascii="Times New Roman"/>
          <w:spacing w:val="-7"/>
        </w:rPr>
        <w:t xml:space="preserve"> </w:t>
      </w:r>
      <w:r>
        <w:rPr>
          <w:rFonts w:ascii="Times New Roman"/>
          <w:spacing w:val="-2"/>
        </w:rPr>
        <w:t>INT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  <w:spacing w:val="-1"/>
        </w:rPr>
        <w:t>PRIMARY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  <w:spacing w:val="-1"/>
        </w:rPr>
        <w:t>KEY,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Name</w:t>
      </w:r>
      <w:r>
        <w:rPr>
          <w:rFonts w:ascii="Times New Roman"/>
          <w:spacing w:val="-7"/>
        </w:rPr>
        <w:t xml:space="preserve"> </w:t>
      </w:r>
      <w:proofErr w:type="gramStart"/>
      <w:r>
        <w:rPr>
          <w:rFonts w:ascii="Times New Roman"/>
        </w:rPr>
        <w:t>VARCHAR(</w:t>
      </w:r>
      <w:proofErr w:type="gramEnd"/>
      <w:r>
        <w:rPr>
          <w:rFonts w:ascii="Times New Roman"/>
        </w:rPr>
        <w:t>25)</w:t>
      </w:r>
    </w:p>
    <w:p w14:paraId="70696E94" w14:textId="77777777" w:rsidR="00D42E5A" w:rsidRDefault="00000000">
      <w:pPr>
        <w:pStyle w:val="BodyText"/>
        <w:spacing w:before="1"/>
        <w:ind w:left="328"/>
        <w:rPr>
          <w:rFonts w:ascii="Times New Roman"/>
        </w:rPr>
      </w:pPr>
      <w:r>
        <w:rPr>
          <w:rFonts w:ascii="Times New Roman"/>
        </w:rPr>
        <w:t>);</w:t>
      </w:r>
    </w:p>
    <w:p w14:paraId="17C40A7F" w14:textId="77777777" w:rsidR="00D42E5A" w:rsidRDefault="00D42E5A">
      <w:pPr>
        <w:spacing w:before="5"/>
        <w:rPr>
          <w:sz w:val="26"/>
        </w:rPr>
      </w:pPr>
    </w:p>
    <w:p w14:paraId="56D35ECF" w14:textId="77777777" w:rsidR="00D42E5A" w:rsidRDefault="00000000">
      <w:pPr>
        <w:pStyle w:val="ListParagraph"/>
        <w:numPr>
          <w:ilvl w:val="0"/>
          <w:numId w:val="8"/>
        </w:numPr>
        <w:tabs>
          <w:tab w:val="left" w:pos="348"/>
        </w:tabs>
        <w:ind w:hanging="241"/>
        <w:rPr>
          <w:rFonts w:ascii="Times New Roman"/>
        </w:rPr>
      </w:pPr>
      <w:r>
        <w:rPr>
          <w:rFonts w:ascii="Times New Roman"/>
        </w:rPr>
        <w:t>Insert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sample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data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into</w:t>
      </w:r>
      <w:r>
        <w:rPr>
          <w:rFonts w:ascii="Times New Roman"/>
          <w:spacing w:val="-2"/>
        </w:rPr>
        <w:t xml:space="preserve"> </w:t>
      </w:r>
      <w:proofErr w:type="spellStart"/>
      <w:r>
        <w:rPr>
          <w:rFonts w:ascii="Times New Roman"/>
        </w:rPr>
        <w:t>N_RollCall</w:t>
      </w:r>
      <w:proofErr w:type="spellEnd"/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table</w:t>
      </w:r>
    </w:p>
    <w:p w14:paraId="05E91FA4" w14:textId="77777777" w:rsidR="00D42E5A" w:rsidRDefault="00000000">
      <w:pPr>
        <w:pStyle w:val="BodyText"/>
        <w:spacing w:before="16" w:line="254" w:lineRule="auto"/>
        <w:ind w:left="268" w:right="3904" w:hanging="161"/>
        <w:rPr>
          <w:rFonts w:ascii="Times New Roman"/>
        </w:rPr>
      </w:pPr>
      <w:r>
        <w:rPr>
          <w:rFonts w:ascii="Times New Roman"/>
        </w:rPr>
        <w:t>-&gt;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INSERT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INTO</w:t>
      </w:r>
      <w:r>
        <w:rPr>
          <w:rFonts w:ascii="Times New Roman"/>
          <w:spacing w:val="-9"/>
        </w:rPr>
        <w:t xml:space="preserve"> </w:t>
      </w:r>
      <w:proofErr w:type="spellStart"/>
      <w:r>
        <w:rPr>
          <w:rFonts w:ascii="Times New Roman"/>
        </w:rPr>
        <w:t>N_RollCall</w:t>
      </w:r>
      <w:proofErr w:type="spellEnd"/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(</w:t>
      </w:r>
      <w:proofErr w:type="spellStart"/>
      <w:r>
        <w:rPr>
          <w:rFonts w:ascii="Times New Roman"/>
        </w:rPr>
        <w:t>RollNumber</w:t>
      </w:r>
      <w:proofErr w:type="spellEnd"/>
      <w:r>
        <w:rPr>
          <w:rFonts w:ascii="Times New Roman"/>
        </w:rPr>
        <w:t>,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Name)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VALUES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(1,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'</w:t>
      </w:r>
      <w:proofErr w:type="spellStart"/>
      <w:r>
        <w:rPr>
          <w:rFonts w:ascii="Times New Roman"/>
        </w:rPr>
        <w:t>nilesh</w:t>
      </w:r>
      <w:proofErr w:type="spellEnd"/>
      <w:r>
        <w:rPr>
          <w:rFonts w:ascii="Times New Roman"/>
        </w:rPr>
        <w:t>'),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(2,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'</w:t>
      </w:r>
      <w:proofErr w:type="spellStart"/>
      <w:r>
        <w:rPr>
          <w:rFonts w:ascii="Times New Roman"/>
        </w:rPr>
        <w:t>siddharaj</w:t>
      </w:r>
      <w:proofErr w:type="spellEnd"/>
      <w:r>
        <w:rPr>
          <w:rFonts w:ascii="Times New Roman"/>
        </w:rPr>
        <w:t>'),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(3,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'Ritesh');</w:t>
      </w:r>
    </w:p>
    <w:p w14:paraId="5B6F9465" w14:textId="77777777" w:rsidR="00D42E5A" w:rsidRDefault="00D42E5A">
      <w:pPr>
        <w:spacing w:before="4"/>
        <w:rPr>
          <w:sz w:val="25"/>
        </w:rPr>
      </w:pPr>
    </w:p>
    <w:p w14:paraId="629CBAE9" w14:textId="77777777" w:rsidR="00D42E5A" w:rsidRDefault="00000000">
      <w:pPr>
        <w:pStyle w:val="ListParagraph"/>
        <w:numPr>
          <w:ilvl w:val="0"/>
          <w:numId w:val="8"/>
        </w:numPr>
        <w:tabs>
          <w:tab w:val="left" w:pos="348"/>
        </w:tabs>
        <w:ind w:hanging="241"/>
        <w:rPr>
          <w:rFonts w:ascii="Times New Roman"/>
        </w:rPr>
      </w:pPr>
      <w:r>
        <w:rPr>
          <w:rFonts w:ascii="Times New Roman"/>
        </w:rPr>
        <w:t>Insert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sample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data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into</w:t>
      </w:r>
      <w:r>
        <w:rPr>
          <w:rFonts w:ascii="Times New Roman"/>
          <w:spacing w:val="-2"/>
        </w:rPr>
        <w:t xml:space="preserve"> </w:t>
      </w:r>
      <w:proofErr w:type="spellStart"/>
      <w:r>
        <w:rPr>
          <w:rFonts w:ascii="Times New Roman"/>
        </w:rPr>
        <w:t>O_RollCall</w:t>
      </w:r>
      <w:proofErr w:type="spellEnd"/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table</w:t>
      </w:r>
    </w:p>
    <w:p w14:paraId="31BB5CC7" w14:textId="77777777" w:rsidR="00D42E5A" w:rsidRDefault="00000000">
      <w:pPr>
        <w:pStyle w:val="BodyText"/>
        <w:spacing w:before="14" w:line="254" w:lineRule="auto"/>
        <w:ind w:left="268" w:right="3904" w:hanging="161"/>
        <w:rPr>
          <w:rFonts w:ascii="Times New Roman"/>
        </w:rPr>
      </w:pPr>
      <w:r>
        <w:rPr>
          <w:rFonts w:ascii="Times New Roman"/>
        </w:rPr>
        <w:t>-&gt;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INSERT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INTO</w:t>
      </w:r>
      <w:r>
        <w:rPr>
          <w:rFonts w:ascii="Times New Roman"/>
          <w:spacing w:val="-7"/>
        </w:rPr>
        <w:t xml:space="preserve"> </w:t>
      </w:r>
      <w:proofErr w:type="spellStart"/>
      <w:r>
        <w:rPr>
          <w:rFonts w:ascii="Times New Roman"/>
        </w:rPr>
        <w:t>O_RollCall</w:t>
      </w:r>
      <w:proofErr w:type="spellEnd"/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(</w:t>
      </w:r>
      <w:proofErr w:type="spellStart"/>
      <w:r>
        <w:rPr>
          <w:rFonts w:ascii="Times New Roman"/>
        </w:rPr>
        <w:t>RollNumber</w:t>
      </w:r>
      <w:proofErr w:type="spellEnd"/>
      <w:r>
        <w:rPr>
          <w:rFonts w:ascii="Times New Roman"/>
        </w:rPr>
        <w:t>,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Name)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VALUES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(1,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'</w:t>
      </w:r>
      <w:proofErr w:type="spellStart"/>
      <w:r>
        <w:rPr>
          <w:rFonts w:ascii="Times New Roman"/>
        </w:rPr>
        <w:t>nilesh</w:t>
      </w:r>
      <w:proofErr w:type="spellEnd"/>
      <w:r>
        <w:rPr>
          <w:rFonts w:ascii="Times New Roman"/>
        </w:rPr>
        <w:t>'),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(4,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'Rahul'),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(5,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'</w:t>
      </w:r>
      <w:proofErr w:type="spellStart"/>
      <w:r>
        <w:rPr>
          <w:rFonts w:ascii="Times New Roman"/>
        </w:rPr>
        <w:t>krushna</w:t>
      </w:r>
      <w:proofErr w:type="spellEnd"/>
      <w:r>
        <w:rPr>
          <w:rFonts w:ascii="Times New Roman"/>
        </w:rPr>
        <w:t>');</w:t>
      </w:r>
    </w:p>
    <w:p w14:paraId="7BE319DA" w14:textId="77777777" w:rsidR="00D42E5A" w:rsidRDefault="00D42E5A">
      <w:pPr>
        <w:spacing w:before="4"/>
        <w:rPr>
          <w:sz w:val="25"/>
        </w:rPr>
      </w:pPr>
    </w:p>
    <w:p w14:paraId="5263BF0C" w14:textId="77777777" w:rsidR="00D42E5A" w:rsidRDefault="00000000">
      <w:pPr>
        <w:pStyle w:val="ListParagraph"/>
        <w:numPr>
          <w:ilvl w:val="0"/>
          <w:numId w:val="8"/>
        </w:numPr>
        <w:tabs>
          <w:tab w:val="left" w:pos="348"/>
        </w:tabs>
        <w:ind w:hanging="241"/>
        <w:rPr>
          <w:rFonts w:ascii="Times New Roman"/>
        </w:rPr>
      </w:pPr>
      <w:r>
        <w:rPr>
          <w:rFonts w:ascii="Times New Roman"/>
        </w:rPr>
        <w:t>Create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Procedure</w:t>
      </w:r>
    </w:p>
    <w:p w14:paraId="57A51D21" w14:textId="77777777" w:rsidR="00D42E5A" w:rsidRDefault="00000000">
      <w:pPr>
        <w:pStyle w:val="BodyText"/>
        <w:spacing w:before="16"/>
        <w:ind w:left="107"/>
        <w:rPr>
          <w:rFonts w:ascii="Times New Roman"/>
        </w:rPr>
      </w:pPr>
      <w:r>
        <w:rPr>
          <w:rFonts w:ascii="Times New Roman"/>
        </w:rPr>
        <w:t>-&gt;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DELIMITER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//</w:t>
      </w:r>
    </w:p>
    <w:p w14:paraId="745B58CC" w14:textId="77777777" w:rsidR="00D42E5A" w:rsidRDefault="00D42E5A">
      <w:pPr>
        <w:spacing w:before="5"/>
        <w:rPr>
          <w:sz w:val="26"/>
        </w:rPr>
      </w:pPr>
    </w:p>
    <w:p w14:paraId="6F6A73D5" w14:textId="77777777" w:rsidR="00D42E5A" w:rsidRDefault="00000000">
      <w:pPr>
        <w:pStyle w:val="BodyText"/>
        <w:spacing w:line="254" w:lineRule="auto"/>
        <w:ind w:left="383" w:right="5917" w:hanging="276"/>
        <w:rPr>
          <w:rFonts w:ascii="Times New Roman"/>
        </w:rPr>
      </w:pPr>
      <w:r>
        <w:rPr>
          <w:rFonts w:ascii="Times New Roman"/>
          <w:spacing w:val="-1"/>
        </w:rPr>
        <w:t>CREATE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  <w:spacing w:val="-1"/>
        </w:rPr>
        <w:t>PROCEDURE</w:t>
      </w:r>
      <w:r>
        <w:rPr>
          <w:rFonts w:ascii="Times New Roman"/>
          <w:spacing w:val="-9"/>
        </w:rPr>
        <w:t xml:space="preserve"> </w:t>
      </w:r>
      <w:proofErr w:type="spellStart"/>
      <w:proofErr w:type="gramStart"/>
      <w:r>
        <w:rPr>
          <w:rFonts w:ascii="Times New Roman"/>
        </w:rPr>
        <w:t>MergeData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)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BEGIN</w:t>
      </w:r>
    </w:p>
    <w:p w14:paraId="61EA979B" w14:textId="77777777" w:rsidR="00D42E5A" w:rsidRDefault="00D42E5A">
      <w:pPr>
        <w:spacing w:before="4"/>
        <w:rPr>
          <w:sz w:val="25"/>
        </w:rPr>
      </w:pPr>
    </w:p>
    <w:p w14:paraId="7FC6FE6E" w14:textId="77777777" w:rsidR="00D42E5A" w:rsidRDefault="00000000">
      <w:pPr>
        <w:pStyle w:val="BodyText"/>
        <w:ind w:left="604"/>
        <w:rPr>
          <w:rFonts w:ascii="Times New Roman"/>
        </w:rPr>
      </w:pPr>
      <w:r>
        <w:rPr>
          <w:rFonts w:ascii="Times New Roman"/>
        </w:rPr>
        <w:t>DECLARE</w:t>
      </w:r>
      <w:r>
        <w:rPr>
          <w:rFonts w:ascii="Times New Roman"/>
          <w:spacing w:val="-5"/>
        </w:rPr>
        <w:t xml:space="preserve"> </w:t>
      </w:r>
      <w:proofErr w:type="spellStart"/>
      <w:r>
        <w:rPr>
          <w:rFonts w:ascii="Times New Roman"/>
        </w:rPr>
        <w:t>rln</w:t>
      </w:r>
      <w:proofErr w:type="spellEnd"/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INT;</w:t>
      </w:r>
    </w:p>
    <w:p w14:paraId="101BBC19" w14:textId="77777777" w:rsidR="00D42E5A" w:rsidRDefault="00000000">
      <w:pPr>
        <w:pStyle w:val="BodyText"/>
        <w:spacing w:before="16"/>
        <w:ind w:left="604"/>
        <w:rPr>
          <w:rFonts w:ascii="Times New Roman"/>
        </w:rPr>
      </w:pPr>
      <w:r>
        <w:rPr>
          <w:rFonts w:ascii="Times New Roman"/>
          <w:spacing w:val="-1"/>
        </w:rPr>
        <w:t>DECLARE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nm</w:t>
      </w:r>
      <w:r>
        <w:rPr>
          <w:rFonts w:ascii="Times New Roman"/>
          <w:spacing w:val="-12"/>
        </w:rPr>
        <w:t xml:space="preserve"> </w:t>
      </w:r>
      <w:proofErr w:type="gramStart"/>
      <w:r>
        <w:rPr>
          <w:rFonts w:ascii="Times New Roman"/>
        </w:rPr>
        <w:t>VARCHAR(</w:t>
      </w:r>
      <w:proofErr w:type="gramEnd"/>
      <w:r>
        <w:rPr>
          <w:rFonts w:ascii="Times New Roman"/>
        </w:rPr>
        <w:t>25);</w:t>
      </w:r>
    </w:p>
    <w:p w14:paraId="130BC18F" w14:textId="77777777" w:rsidR="00D42E5A" w:rsidRDefault="00D42E5A">
      <w:pPr>
        <w:spacing w:before="5"/>
        <w:rPr>
          <w:sz w:val="26"/>
        </w:rPr>
      </w:pPr>
    </w:p>
    <w:p w14:paraId="450D4073" w14:textId="77777777" w:rsidR="00D42E5A" w:rsidRDefault="00000000">
      <w:pPr>
        <w:pStyle w:val="BodyText"/>
        <w:ind w:left="604"/>
        <w:rPr>
          <w:rFonts w:ascii="Times New Roman"/>
        </w:rPr>
      </w:pPr>
      <w:r>
        <w:rPr>
          <w:rFonts w:ascii="Times New Roman"/>
        </w:rPr>
        <w:t>--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Declare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cursor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3"/>
        </w:rPr>
        <w:t xml:space="preserve"> </w:t>
      </w:r>
      <w:proofErr w:type="spellStart"/>
      <w:r>
        <w:rPr>
          <w:rFonts w:ascii="Times New Roman"/>
        </w:rPr>
        <w:t>N_RollCall</w:t>
      </w:r>
      <w:proofErr w:type="spellEnd"/>
    </w:p>
    <w:p w14:paraId="286E49C8" w14:textId="77777777" w:rsidR="00D42E5A" w:rsidRDefault="00000000">
      <w:pPr>
        <w:pStyle w:val="BodyText"/>
        <w:spacing w:before="16"/>
        <w:ind w:left="604"/>
        <w:rPr>
          <w:rFonts w:ascii="Times New Roman"/>
        </w:rPr>
      </w:pPr>
      <w:r>
        <w:rPr>
          <w:rFonts w:ascii="Times New Roman"/>
        </w:rPr>
        <w:t>DECLARE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cur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CURSOR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SELECT</w:t>
      </w:r>
      <w:r>
        <w:rPr>
          <w:rFonts w:ascii="Times New Roman"/>
          <w:spacing w:val="-7"/>
        </w:rPr>
        <w:t xml:space="preserve"> </w:t>
      </w:r>
      <w:proofErr w:type="spellStart"/>
      <w:r>
        <w:rPr>
          <w:rFonts w:ascii="Times New Roman"/>
        </w:rPr>
        <w:t>RollNumber</w:t>
      </w:r>
      <w:proofErr w:type="spellEnd"/>
      <w:r>
        <w:rPr>
          <w:rFonts w:ascii="Times New Roman"/>
        </w:rPr>
        <w:t>,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Name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FROM</w:t>
      </w:r>
      <w:r>
        <w:rPr>
          <w:rFonts w:ascii="Times New Roman"/>
          <w:spacing w:val="-4"/>
        </w:rPr>
        <w:t xml:space="preserve"> </w:t>
      </w:r>
      <w:proofErr w:type="spellStart"/>
      <w:r>
        <w:rPr>
          <w:rFonts w:ascii="Times New Roman"/>
        </w:rPr>
        <w:t>N_RollCall</w:t>
      </w:r>
      <w:proofErr w:type="spellEnd"/>
      <w:r>
        <w:rPr>
          <w:rFonts w:ascii="Times New Roman"/>
        </w:rPr>
        <w:t>;</w:t>
      </w:r>
    </w:p>
    <w:p w14:paraId="2A113481" w14:textId="77777777" w:rsidR="00D42E5A" w:rsidRDefault="00D42E5A">
      <w:pPr>
        <w:spacing w:before="7"/>
        <w:rPr>
          <w:sz w:val="26"/>
        </w:rPr>
      </w:pPr>
    </w:p>
    <w:p w14:paraId="71181133" w14:textId="77777777" w:rsidR="00D42E5A" w:rsidRDefault="00000000">
      <w:pPr>
        <w:pStyle w:val="BodyText"/>
        <w:ind w:left="604"/>
        <w:rPr>
          <w:rFonts w:ascii="Times New Roman"/>
        </w:rPr>
      </w:pPr>
      <w:r>
        <w:rPr>
          <w:rFonts w:ascii="Times New Roman"/>
        </w:rPr>
        <w:t>-- Open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cursor</w:t>
      </w:r>
    </w:p>
    <w:p w14:paraId="4358D7A6" w14:textId="77777777" w:rsidR="00D42E5A" w:rsidRDefault="00D42E5A">
      <w:pPr>
        <w:sectPr w:rsidR="00D42E5A">
          <w:pgSz w:w="12240" w:h="15840"/>
          <w:pgMar w:top="1380" w:right="1480" w:bottom="280" w:left="1340" w:header="720" w:footer="720" w:gutter="0"/>
          <w:cols w:space="720"/>
        </w:sectPr>
      </w:pPr>
    </w:p>
    <w:p w14:paraId="4255DA8A" w14:textId="77777777" w:rsidR="00D42E5A" w:rsidRDefault="00000000">
      <w:pPr>
        <w:pStyle w:val="BodyText"/>
        <w:spacing w:before="68"/>
        <w:ind w:left="604"/>
        <w:rPr>
          <w:rFonts w:ascii="Times New Roman"/>
        </w:rPr>
      </w:pPr>
      <w:r>
        <w:rPr>
          <w:rFonts w:ascii="Times New Roman"/>
        </w:rPr>
        <w:lastRenderedPageBreak/>
        <w:t>OPEN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cur;</w:t>
      </w:r>
    </w:p>
    <w:p w14:paraId="72ADB4CD" w14:textId="77777777" w:rsidR="00D42E5A" w:rsidRDefault="00D42E5A">
      <w:pPr>
        <w:spacing w:before="7"/>
        <w:rPr>
          <w:sz w:val="26"/>
        </w:rPr>
      </w:pPr>
    </w:p>
    <w:p w14:paraId="0CFE000E" w14:textId="77777777" w:rsidR="00D42E5A" w:rsidRDefault="00000000">
      <w:pPr>
        <w:pStyle w:val="BodyText"/>
        <w:spacing w:before="1" w:line="247" w:lineRule="auto"/>
        <w:ind w:left="117" w:right="6472" w:firstLine="487"/>
        <w:rPr>
          <w:rFonts w:ascii="Times New Roman"/>
        </w:rPr>
      </w:pPr>
      <w:r>
        <w:rPr>
          <w:rFonts w:ascii="Times New Roman"/>
        </w:rPr>
        <w:t>-- Loop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through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cursor</w:t>
      </w:r>
      <w:r>
        <w:rPr>
          <w:rFonts w:ascii="Times New Roman"/>
          <w:spacing w:val="-52"/>
        </w:rPr>
        <w:t xml:space="preserve"> </w:t>
      </w:r>
      <w:proofErr w:type="spellStart"/>
      <w:r>
        <w:rPr>
          <w:rFonts w:ascii="Times New Roman"/>
        </w:rPr>
        <w:t>read_loop</w:t>
      </w:r>
      <w:proofErr w:type="spellEnd"/>
      <w:r>
        <w:rPr>
          <w:rFonts w:ascii="Times New Roman"/>
        </w:rPr>
        <w:t>: LOOP</w:t>
      </w:r>
    </w:p>
    <w:p w14:paraId="0754DC00" w14:textId="77777777" w:rsidR="00D42E5A" w:rsidRDefault="00000000">
      <w:pPr>
        <w:pStyle w:val="BodyText"/>
        <w:spacing w:before="9"/>
        <w:ind w:left="825"/>
        <w:rPr>
          <w:rFonts w:ascii="Times New Roman"/>
        </w:rPr>
      </w:pPr>
      <w:r>
        <w:rPr>
          <w:rFonts w:ascii="Times New Roman"/>
        </w:rPr>
        <w:t>FETCH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cur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INTO</w:t>
      </w:r>
      <w:r>
        <w:rPr>
          <w:rFonts w:ascii="Times New Roman"/>
          <w:spacing w:val="-3"/>
        </w:rPr>
        <w:t xml:space="preserve"> </w:t>
      </w:r>
      <w:proofErr w:type="spellStart"/>
      <w:r>
        <w:rPr>
          <w:rFonts w:ascii="Times New Roman"/>
        </w:rPr>
        <w:t>rln</w:t>
      </w:r>
      <w:proofErr w:type="spellEnd"/>
      <w:r>
        <w:rPr>
          <w:rFonts w:ascii="Times New Roman"/>
        </w:rPr>
        <w:t>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nm;</w:t>
      </w:r>
    </w:p>
    <w:p w14:paraId="5D88A757" w14:textId="77777777" w:rsidR="00D42E5A" w:rsidRDefault="00D42E5A">
      <w:pPr>
        <w:spacing w:before="5"/>
        <w:rPr>
          <w:sz w:val="18"/>
        </w:rPr>
      </w:pPr>
    </w:p>
    <w:p w14:paraId="5E88AF69" w14:textId="77777777" w:rsidR="00D42E5A" w:rsidRDefault="00D42E5A">
      <w:pPr>
        <w:rPr>
          <w:sz w:val="18"/>
        </w:rPr>
        <w:sectPr w:rsidR="00D42E5A">
          <w:pgSz w:w="12240" w:h="15840"/>
          <w:pgMar w:top="1380" w:right="1480" w:bottom="280" w:left="1340" w:header="720" w:footer="720" w:gutter="0"/>
          <w:cols w:space="720"/>
        </w:sectPr>
      </w:pPr>
    </w:p>
    <w:p w14:paraId="3CBE442F" w14:textId="77777777" w:rsidR="00D42E5A" w:rsidRDefault="00D42E5A">
      <w:pPr>
        <w:rPr>
          <w:sz w:val="24"/>
        </w:rPr>
      </w:pPr>
    </w:p>
    <w:p w14:paraId="6A4A8E45" w14:textId="77777777" w:rsidR="00D42E5A" w:rsidRDefault="00D42E5A">
      <w:pPr>
        <w:spacing w:before="1"/>
        <w:rPr>
          <w:sz w:val="30"/>
        </w:rPr>
      </w:pPr>
    </w:p>
    <w:p w14:paraId="4940ED0B" w14:textId="77777777" w:rsidR="00D42E5A" w:rsidRDefault="00000000">
      <w:pPr>
        <w:pStyle w:val="BodyText"/>
        <w:ind w:left="117"/>
        <w:rPr>
          <w:rFonts w:ascii="Times New Roman"/>
        </w:rPr>
      </w:pPr>
      <w:r>
        <w:rPr>
          <w:rFonts w:ascii="Times New Roman"/>
        </w:rPr>
        <w:t>THEN</w:t>
      </w:r>
    </w:p>
    <w:p w14:paraId="5AD2A220" w14:textId="77777777" w:rsidR="00D42E5A" w:rsidRDefault="00000000">
      <w:pPr>
        <w:pStyle w:val="BodyText"/>
        <w:spacing w:before="92"/>
        <w:ind w:left="78"/>
        <w:rPr>
          <w:rFonts w:ascii="Times New Roman"/>
        </w:rPr>
      </w:pPr>
      <w:r>
        <w:br w:type="column"/>
      </w:r>
      <w:r>
        <w:rPr>
          <w:rFonts w:ascii="Times New Roman"/>
        </w:rPr>
        <w:t>--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Check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if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data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already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exists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1"/>
        </w:rPr>
        <w:t xml:space="preserve"> </w:t>
      </w:r>
      <w:proofErr w:type="spellStart"/>
      <w:r>
        <w:rPr>
          <w:rFonts w:ascii="Times New Roman"/>
        </w:rPr>
        <w:t>O_RollCall</w:t>
      </w:r>
      <w:proofErr w:type="spellEnd"/>
    </w:p>
    <w:p w14:paraId="5DA28B60" w14:textId="77777777" w:rsidR="00D42E5A" w:rsidRDefault="00000000">
      <w:pPr>
        <w:pStyle w:val="BodyText"/>
        <w:spacing w:before="15"/>
        <w:ind w:left="78"/>
        <w:rPr>
          <w:rFonts w:ascii="Times New Roman"/>
        </w:rPr>
      </w:pPr>
      <w:r>
        <w:rPr>
          <w:rFonts w:ascii="Times New Roman"/>
        </w:rPr>
        <w:t>IF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NOT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EXISTS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(SELECT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1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FROM</w:t>
      </w:r>
      <w:r>
        <w:rPr>
          <w:rFonts w:ascii="Times New Roman"/>
          <w:spacing w:val="-2"/>
        </w:rPr>
        <w:t xml:space="preserve"> </w:t>
      </w:r>
      <w:proofErr w:type="spellStart"/>
      <w:r>
        <w:rPr>
          <w:rFonts w:ascii="Times New Roman"/>
        </w:rPr>
        <w:t>O_RollCall</w:t>
      </w:r>
      <w:proofErr w:type="spellEnd"/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WHERE</w:t>
      </w:r>
      <w:r>
        <w:rPr>
          <w:rFonts w:ascii="Times New Roman"/>
          <w:spacing w:val="-2"/>
        </w:rPr>
        <w:t xml:space="preserve"> </w:t>
      </w:r>
      <w:proofErr w:type="spellStart"/>
      <w:r>
        <w:rPr>
          <w:rFonts w:ascii="Times New Roman"/>
        </w:rPr>
        <w:t>RollNumber</w:t>
      </w:r>
      <w:proofErr w:type="spellEnd"/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1"/>
        </w:rPr>
        <w:t xml:space="preserve"> </w:t>
      </w:r>
      <w:proofErr w:type="spellStart"/>
      <w:r>
        <w:rPr>
          <w:rFonts w:ascii="Times New Roman"/>
        </w:rPr>
        <w:t>rln</w:t>
      </w:r>
      <w:proofErr w:type="spellEnd"/>
      <w:r>
        <w:rPr>
          <w:rFonts w:ascii="Times New Roman"/>
          <w:spacing w:val="-14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Name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nm)</w:t>
      </w:r>
    </w:p>
    <w:p w14:paraId="3FC9D557" w14:textId="77777777" w:rsidR="00D42E5A" w:rsidRDefault="00D42E5A">
      <w:pPr>
        <w:spacing w:before="2"/>
        <w:rPr>
          <w:sz w:val="24"/>
        </w:rPr>
      </w:pPr>
    </w:p>
    <w:p w14:paraId="3D0A40EC" w14:textId="77777777" w:rsidR="00D42E5A" w:rsidRDefault="00000000">
      <w:pPr>
        <w:pStyle w:val="BodyText"/>
        <w:ind w:left="299"/>
        <w:rPr>
          <w:rFonts w:ascii="Times New Roman"/>
        </w:rPr>
      </w:pPr>
      <w:r>
        <w:rPr>
          <w:rFonts w:ascii="Times New Roman"/>
        </w:rPr>
        <w:t>--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Insert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data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into</w:t>
      </w:r>
      <w:r>
        <w:rPr>
          <w:rFonts w:ascii="Times New Roman"/>
          <w:spacing w:val="-2"/>
        </w:rPr>
        <w:t xml:space="preserve"> </w:t>
      </w:r>
      <w:proofErr w:type="spellStart"/>
      <w:r>
        <w:rPr>
          <w:rFonts w:ascii="Times New Roman"/>
        </w:rPr>
        <w:t>O_RollCall</w:t>
      </w:r>
      <w:proofErr w:type="spellEnd"/>
    </w:p>
    <w:p w14:paraId="4D69812A" w14:textId="77777777" w:rsidR="00D42E5A" w:rsidRDefault="00000000">
      <w:pPr>
        <w:pStyle w:val="BodyText"/>
        <w:spacing w:before="16" w:line="254" w:lineRule="auto"/>
        <w:ind w:left="80" w:right="1851" w:firstLine="218"/>
        <w:rPr>
          <w:rFonts w:ascii="Times New Roman"/>
        </w:rPr>
      </w:pPr>
      <w:r>
        <w:rPr>
          <w:rFonts w:ascii="Times New Roman"/>
        </w:rPr>
        <w:t>INSERT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INTO</w:t>
      </w:r>
      <w:r>
        <w:rPr>
          <w:rFonts w:ascii="Times New Roman"/>
          <w:spacing w:val="-13"/>
        </w:rPr>
        <w:t xml:space="preserve"> </w:t>
      </w:r>
      <w:proofErr w:type="spellStart"/>
      <w:r>
        <w:rPr>
          <w:rFonts w:ascii="Times New Roman"/>
        </w:rPr>
        <w:t>O_RollCall</w:t>
      </w:r>
      <w:proofErr w:type="spellEnd"/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(</w:t>
      </w:r>
      <w:proofErr w:type="spellStart"/>
      <w:r>
        <w:rPr>
          <w:rFonts w:ascii="Times New Roman"/>
        </w:rPr>
        <w:t>RollNumber</w:t>
      </w:r>
      <w:proofErr w:type="spellEnd"/>
      <w:r>
        <w:rPr>
          <w:rFonts w:ascii="Times New Roman"/>
        </w:rPr>
        <w:t>,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Name)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VALUES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(</w:t>
      </w:r>
      <w:proofErr w:type="spellStart"/>
      <w:r>
        <w:rPr>
          <w:rFonts w:ascii="Times New Roman"/>
        </w:rPr>
        <w:t>rln</w:t>
      </w:r>
      <w:proofErr w:type="spellEnd"/>
      <w:r>
        <w:rPr>
          <w:rFonts w:ascii="Times New Roman"/>
        </w:rPr>
        <w:t>,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nm);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END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IF;</w:t>
      </w:r>
    </w:p>
    <w:p w14:paraId="638D0385" w14:textId="77777777" w:rsidR="00D42E5A" w:rsidRDefault="00D42E5A">
      <w:pPr>
        <w:spacing w:line="254" w:lineRule="auto"/>
        <w:sectPr w:rsidR="00D42E5A">
          <w:type w:val="continuous"/>
          <w:pgSz w:w="12240" w:h="15840"/>
          <w:pgMar w:top="1080" w:right="1480" w:bottom="280" w:left="1340" w:header="720" w:footer="720" w:gutter="0"/>
          <w:cols w:num="2" w:space="720" w:equalWidth="0">
            <w:col w:w="705" w:space="40"/>
            <w:col w:w="8675"/>
          </w:cols>
        </w:sectPr>
      </w:pPr>
    </w:p>
    <w:p w14:paraId="33CCE84C" w14:textId="77777777" w:rsidR="00D42E5A" w:rsidRDefault="00D42E5A">
      <w:pPr>
        <w:spacing w:before="3"/>
        <w:rPr>
          <w:sz w:val="17"/>
        </w:rPr>
      </w:pPr>
    </w:p>
    <w:p w14:paraId="56F8836D" w14:textId="77777777" w:rsidR="00D42E5A" w:rsidRDefault="00000000">
      <w:pPr>
        <w:pStyle w:val="BodyText"/>
        <w:spacing w:before="91"/>
        <w:ind w:left="48" w:right="7225"/>
        <w:jc w:val="center"/>
        <w:rPr>
          <w:rFonts w:ascii="Times New Roman"/>
        </w:rPr>
      </w:pPr>
      <w:r>
        <w:rPr>
          <w:rFonts w:ascii="Times New Roman"/>
        </w:rPr>
        <w:t>END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LOOP;</w:t>
      </w:r>
    </w:p>
    <w:p w14:paraId="16D6C1F2" w14:textId="77777777" w:rsidR="00D42E5A" w:rsidRDefault="00D42E5A">
      <w:pPr>
        <w:spacing w:before="7"/>
        <w:rPr>
          <w:sz w:val="26"/>
        </w:rPr>
      </w:pPr>
    </w:p>
    <w:p w14:paraId="47DB101E" w14:textId="77777777" w:rsidR="00D42E5A" w:rsidRDefault="00000000">
      <w:pPr>
        <w:pStyle w:val="BodyText"/>
        <w:spacing w:line="254" w:lineRule="auto"/>
        <w:ind w:left="383" w:right="7165" w:firstLine="220"/>
        <w:rPr>
          <w:rFonts w:ascii="Times New Roman"/>
        </w:rPr>
      </w:pPr>
      <w:r>
        <w:rPr>
          <w:rFonts w:ascii="Times New Roman"/>
        </w:rPr>
        <w:t>-- Close the cursor</w:t>
      </w:r>
      <w:r>
        <w:rPr>
          <w:rFonts w:ascii="Times New Roman"/>
          <w:spacing w:val="-53"/>
        </w:rPr>
        <w:t xml:space="preserve"> </w:t>
      </w:r>
      <w:r>
        <w:rPr>
          <w:rFonts w:ascii="Times New Roman"/>
        </w:rPr>
        <w:t>CLOSE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cur;</w:t>
      </w:r>
    </w:p>
    <w:p w14:paraId="3A06395F" w14:textId="77777777" w:rsidR="00D42E5A" w:rsidRDefault="00D42E5A">
      <w:pPr>
        <w:spacing w:before="2"/>
        <w:rPr>
          <w:sz w:val="25"/>
        </w:rPr>
      </w:pPr>
    </w:p>
    <w:p w14:paraId="1BD3CFA0" w14:textId="77777777" w:rsidR="00D42E5A" w:rsidRDefault="00000000">
      <w:pPr>
        <w:pStyle w:val="BodyText"/>
        <w:ind w:left="328"/>
        <w:rPr>
          <w:rFonts w:ascii="Times New Roman"/>
        </w:rPr>
      </w:pPr>
      <w:r>
        <w:rPr>
          <w:rFonts w:ascii="Times New Roman"/>
        </w:rPr>
        <w:t>END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//</w:t>
      </w:r>
    </w:p>
    <w:p w14:paraId="27D0E5FF" w14:textId="77777777" w:rsidR="00D42E5A" w:rsidRDefault="00D42E5A">
      <w:pPr>
        <w:rPr>
          <w:sz w:val="24"/>
        </w:rPr>
      </w:pPr>
    </w:p>
    <w:p w14:paraId="14143C4F" w14:textId="77777777" w:rsidR="00D42E5A" w:rsidRDefault="00D42E5A">
      <w:pPr>
        <w:spacing w:before="10"/>
        <w:rPr>
          <w:sz w:val="27"/>
        </w:rPr>
      </w:pPr>
    </w:p>
    <w:p w14:paraId="675A5FEA" w14:textId="77777777" w:rsidR="00D42E5A" w:rsidRDefault="00000000">
      <w:pPr>
        <w:pStyle w:val="ListParagraph"/>
        <w:numPr>
          <w:ilvl w:val="0"/>
          <w:numId w:val="8"/>
        </w:numPr>
        <w:tabs>
          <w:tab w:val="left" w:pos="348"/>
        </w:tabs>
        <w:ind w:hanging="241"/>
        <w:rPr>
          <w:rFonts w:ascii="Times New Roman"/>
        </w:rPr>
      </w:pPr>
      <w:r>
        <w:rPr>
          <w:rFonts w:ascii="Times New Roman"/>
        </w:rPr>
        <w:t>class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procedure</w:t>
      </w:r>
    </w:p>
    <w:p w14:paraId="111E7D36" w14:textId="77777777" w:rsidR="00D42E5A" w:rsidRDefault="00000000">
      <w:pPr>
        <w:pStyle w:val="BodyText"/>
        <w:spacing w:before="14"/>
        <w:ind w:left="90" w:right="7225"/>
        <w:jc w:val="center"/>
        <w:rPr>
          <w:rFonts w:ascii="Times New Roman"/>
        </w:rPr>
      </w:pPr>
      <w:r>
        <w:rPr>
          <w:rFonts w:ascii="Times New Roman"/>
        </w:rPr>
        <w:t>-&gt;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CALL</w:t>
      </w:r>
      <w:r>
        <w:rPr>
          <w:rFonts w:ascii="Times New Roman"/>
          <w:spacing w:val="-11"/>
        </w:rPr>
        <w:t xml:space="preserve"> </w:t>
      </w:r>
      <w:proofErr w:type="spellStart"/>
      <w:proofErr w:type="gramStart"/>
      <w:r>
        <w:rPr>
          <w:rFonts w:ascii="Times New Roman"/>
        </w:rPr>
        <w:t>MergeData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);</w:t>
      </w:r>
    </w:p>
    <w:p w14:paraId="59B634FE" w14:textId="77777777" w:rsidR="00D42E5A" w:rsidRDefault="00D42E5A">
      <w:pPr>
        <w:spacing w:before="7"/>
        <w:rPr>
          <w:sz w:val="26"/>
        </w:rPr>
      </w:pPr>
    </w:p>
    <w:p w14:paraId="3E1BCCD7" w14:textId="77777777" w:rsidR="00D42E5A" w:rsidRDefault="00000000">
      <w:pPr>
        <w:pStyle w:val="ListParagraph"/>
        <w:numPr>
          <w:ilvl w:val="0"/>
          <w:numId w:val="8"/>
        </w:numPr>
        <w:tabs>
          <w:tab w:val="left" w:pos="348"/>
        </w:tabs>
        <w:ind w:hanging="241"/>
        <w:rPr>
          <w:rFonts w:ascii="Times New Roman"/>
        </w:rPr>
      </w:pPr>
      <w:r>
        <w:rPr>
          <w:rFonts w:ascii="Times New Roman"/>
        </w:rPr>
        <w:t>Select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data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from</w:t>
      </w:r>
      <w:r>
        <w:rPr>
          <w:rFonts w:ascii="Times New Roman"/>
          <w:spacing w:val="-1"/>
        </w:rPr>
        <w:t xml:space="preserve"> </w:t>
      </w:r>
      <w:proofErr w:type="spellStart"/>
      <w:r>
        <w:rPr>
          <w:rFonts w:ascii="Times New Roman"/>
        </w:rPr>
        <w:t>O_RollCall</w:t>
      </w:r>
      <w:proofErr w:type="spellEnd"/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verify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merge</w:t>
      </w:r>
    </w:p>
    <w:p w14:paraId="4B8E2268" w14:textId="77777777" w:rsidR="00D42E5A" w:rsidRDefault="00000000">
      <w:pPr>
        <w:pStyle w:val="BodyText"/>
        <w:spacing w:before="16"/>
        <w:ind w:left="107"/>
        <w:rPr>
          <w:rFonts w:ascii="Times New Roman"/>
        </w:rPr>
      </w:pPr>
      <w:r>
        <w:rPr>
          <w:rFonts w:ascii="Times New Roman"/>
        </w:rPr>
        <w:t>-&gt;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SELECT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*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FROM</w:t>
      </w:r>
      <w:r>
        <w:rPr>
          <w:rFonts w:ascii="Times New Roman"/>
          <w:spacing w:val="-2"/>
        </w:rPr>
        <w:t xml:space="preserve"> </w:t>
      </w:r>
      <w:proofErr w:type="spellStart"/>
      <w:r>
        <w:rPr>
          <w:rFonts w:ascii="Times New Roman"/>
        </w:rPr>
        <w:t>O_RollCall</w:t>
      </w:r>
      <w:proofErr w:type="spellEnd"/>
      <w:r>
        <w:rPr>
          <w:rFonts w:ascii="Times New Roman"/>
        </w:rPr>
        <w:t>;</w:t>
      </w:r>
    </w:p>
    <w:p w14:paraId="26CAC281" w14:textId="77777777" w:rsidR="00D42E5A" w:rsidRDefault="00D42E5A">
      <w:pPr>
        <w:sectPr w:rsidR="00D42E5A">
          <w:type w:val="continuous"/>
          <w:pgSz w:w="12240" w:h="15840"/>
          <w:pgMar w:top="1080" w:right="1480" w:bottom="280" w:left="1340" w:header="720" w:footer="720" w:gutter="0"/>
          <w:cols w:space="720"/>
        </w:sectPr>
      </w:pPr>
    </w:p>
    <w:p w14:paraId="4B9496B8" w14:textId="0C446AB1" w:rsidR="00D42E5A" w:rsidRDefault="00000000">
      <w:pPr>
        <w:spacing w:before="64" w:line="439" w:lineRule="auto"/>
        <w:ind w:left="307" w:right="3503" w:firstLine="3763"/>
        <w:rPr>
          <w:b/>
          <w:sz w:val="24"/>
        </w:rPr>
      </w:pPr>
      <w:r>
        <w:rPr>
          <w:b/>
          <w:sz w:val="24"/>
        </w:rPr>
        <w:lastRenderedPageBreak/>
        <w:t>Practical No. 7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NAME-</w:t>
      </w:r>
      <w:r w:rsidR="00807B0D">
        <w:rPr>
          <w:b/>
          <w:sz w:val="24"/>
        </w:rPr>
        <w:t>Rathod Atul Ganesh</w:t>
      </w:r>
    </w:p>
    <w:p w14:paraId="1E66F21A" w14:textId="461C1418" w:rsidR="00D42E5A" w:rsidRDefault="00000000">
      <w:pPr>
        <w:spacing w:line="436" w:lineRule="auto"/>
        <w:ind w:left="307" w:right="7370"/>
        <w:rPr>
          <w:b/>
          <w:sz w:val="24"/>
        </w:rPr>
      </w:pPr>
      <w:r>
        <w:rPr>
          <w:b/>
          <w:spacing w:val="-2"/>
          <w:sz w:val="24"/>
        </w:rPr>
        <w:t>ROLL NO-</w:t>
      </w:r>
      <w:r w:rsidR="00807B0D">
        <w:rPr>
          <w:b/>
          <w:spacing w:val="-2"/>
          <w:sz w:val="24"/>
        </w:rPr>
        <w:t>45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DIV-A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BATCH-A2</w:t>
      </w:r>
    </w:p>
    <w:p w14:paraId="6E62A071" w14:textId="77777777" w:rsidR="00D42E5A" w:rsidRDefault="00D42E5A">
      <w:pPr>
        <w:rPr>
          <w:b/>
          <w:sz w:val="26"/>
        </w:rPr>
      </w:pPr>
    </w:p>
    <w:p w14:paraId="58B1F673" w14:textId="77777777" w:rsidR="00D42E5A" w:rsidRDefault="00D42E5A">
      <w:pPr>
        <w:rPr>
          <w:b/>
          <w:sz w:val="26"/>
        </w:rPr>
      </w:pPr>
    </w:p>
    <w:p w14:paraId="3E488D18" w14:textId="77777777" w:rsidR="00D42E5A" w:rsidRDefault="00D42E5A">
      <w:pPr>
        <w:spacing w:before="1"/>
        <w:rPr>
          <w:b/>
          <w:sz w:val="26"/>
        </w:rPr>
      </w:pPr>
    </w:p>
    <w:p w14:paraId="00599A1B" w14:textId="060E0853" w:rsidR="00D42E5A" w:rsidRDefault="00000000">
      <w:pPr>
        <w:pStyle w:val="ListParagraph"/>
        <w:numPr>
          <w:ilvl w:val="1"/>
          <w:numId w:val="8"/>
        </w:numPr>
        <w:tabs>
          <w:tab w:val="left" w:pos="531"/>
        </w:tabs>
        <w:spacing w:before="1"/>
      </w:pPr>
      <w:r>
        <w:t>create</w:t>
      </w:r>
      <w:r>
        <w:rPr>
          <w:spacing w:val="-6"/>
        </w:rPr>
        <w:t xml:space="preserve"> </w:t>
      </w:r>
      <w:r>
        <w:t>database</w:t>
      </w:r>
      <w:r>
        <w:rPr>
          <w:spacing w:val="-6"/>
        </w:rPr>
        <w:t xml:space="preserve"> </w:t>
      </w:r>
      <w:proofErr w:type="spellStart"/>
      <w:r w:rsidR="00807B0D">
        <w:t>atul</w:t>
      </w:r>
      <w:proofErr w:type="spellEnd"/>
      <w:r>
        <w:t>;</w:t>
      </w:r>
    </w:p>
    <w:p w14:paraId="08799CC2" w14:textId="77777777" w:rsidR="00D42E5A" w:rsidRDefault="00D42E5A">
      <w:pPr>
        <w:pStyle w:val="BodyText"/>
      </w:pPr>
    </w:p>
    <w:p w14:paraId="3C7F72A1" w14:textId="77777777" w:rsidR="00D42E5A" w:rsidRDefault="00D42E5A">
      <w:pPr>
        <w:pStyle w:val="BodyText"/>
        <w:spacing w:before="6"/>
        <w:rPr>
          <w:sz w:val="29"/>
        </w:rPr>
      </w:pPr>
    </w:p>
    <w:p w14:paraId="005D5C88" w14:textId="44ACA26B" w:rsidR="00D42E5A" w:rsidRDefault="00000000">
      <w:pPr>
        <w:pStyle w:val="ListParagraph"/>
        <w:numPr>
          <w:ilvl w:val="1"/>
          <w:numId w:val="8"/>
        </w:numPr>
        <w:tabs>
          <w:tab w:val="left" w:pos="531"/>
        </w:tabs>
        <w:spacing w:before="1"/>
      </w:pPr>
      <w:r>
        <w:t>use</w:t>
      </w:r>
      <w:r>
        <w:rPr>
          <w:spacing w:val="-1"/>
        </w:rPr>
        <w:t xml:space="preserve"> </w:t>
      </w:r>
      <w:proofErr w:type="spellStart"/>
      <w:r w:rsidR="00807B0D">
        <w:t>atul</w:t>
      </w:r>
      <w:proofErr w:type="spellEnd"/>
      <w:r>
        <w:t>;</w:t>
      </w:r>
    </w:p>
    <w:p w14:paraId="18B36DA1" w14:textId="77777777" w:rsidR="00D42E5A" w:rsidRDefault="00D42E5A">
      <w:pPr>
        <w:pStyle w:val="BodyText"/>
      </w:pPr>
    </w:p>
    <w:p w14:paraId="36817103" w14:textId="77777777" w:rsidR="00D42E5A" w:rsidRDefault="00D42E5A">
      <w:pPr>
        <w:pStyle w:val="BodyText"/>
        <w:spacing w:before="4"/>
        <w:rPr>
          <w:sz w:val="29"/>
        </w:rPr>
      </w:pPr>
    </w:p>
    <w:p w14:paraId="1ED958CA" w14:textId="77777777" w:rsidR="00D42E5A" w:rsidRDefault="00000000">
      <w:pPr>
        <w:pStyle w:val="ListParagraph"/>
        <w:numPr>
          <w:ilvl w:val="1"/>
          <w:numId w:val="8"/>
        </w:numPr>
        <w:tabs>
          <w:tab w:val="left" w:pos="531"/>
        </w:tabs>
      </w:pPr>
      <w:r>
        <w:t>create</w:t>
      </w:r>
      <w:r>
        <w:rPr>
          <w:spacing w:val="-6"/>
        </w:rPr>
        <w:t xml:space="preserve"> </w:t>
      </w:r>
      <w:r>
        <w:t>library</w:t>
      </w:r>
      <w:r>
        <w:rPr>
          <w:spacing w:val="-5"/>
        </w:rPr>
        <w:t xml:space="preserve"> </w:t>
      </w:r>
      <w:r>
        <w:t>table</w:t>
      </w:r>
    </w:p>
    <w:p w14:paraId="132FFB20" w14:textId="77777777" w:rsidR="00D42E5A" w:rsidRDefault="00000000">
      <w:pPr>
        <w:pStyle w:val="BodyText"/>
        <w:spacing w:before="180"/>
        <w:ind w:left="286"/>
      </w:pPr>
      <w:r>
        <w:t>-&gt;</w:t>
      </w:r>
    </w:p>
    <w:p w14:paraId="32C1C7E1" w14:textId="77777777" w:rsidR="00D42E5A" w:rsidRDefault="00000000">
      <w:pPr>
        <w:pStyle w:val="BodyText"/>
        <w:tabs>
          <w:tab w:val="left" w:pos="2334"/>
        </w:tabs>
        <w:spacing w:before="180" w:line="400" w:lineRule="auto"/>
        <w:ind w:left="295" w:right="6147" w:hanging="10"/>
      </w:pPr>
      <w:r>
        <w:t xml:space="preserve">CREATE TABLE library </w:t>
      </w:r>
      <w:proofErr w:type="gramStart"/>
      <w:r>
        <w:t>(</w:t>
      </w:r>
      <w:r>
        <w:rPr>
          <w:spacing w:val="1"/>
        </w:rPr>
        <w:t xml:space="preserve"> </w:t>
      </w:r>
      <w:proofErr w:type="spellStart"/>
      <w:r>
        <w:t>book</w:t>
      </w:r>
      <w:proofErr w:type="gramEnd"/>
      <w:r>
        <w:t>_id</w:t>
      </w:r>
      <w:proofErr w:type="spellEnd"/>
      <w:r>
        <w:t xml:space="preserve"> INT PRIMARY KEY,</w:t>
      </w:r>
      <w:r>
        <w:rPr>
          <w:spacing w:val="1"/>
        </w:rPr>
        <w:t xml:space="preserve"> </w:t>
      </w:r>
      <w:r>
        <w:t>title</w:t>
      </w:r>
      <w:r>
        <w:rPr>
          <w:spacing w:val="-6"/>
        </w:rPr>
        <w:t xml:space="preserve"> </w:t>
      </w:r>
      <w:r>
        <w:t>VARCHAR(255),</w:t>
      </w:r>
      <w:r>
        <w:tab/>
      </w:r>
      <w:r>
        <w:rPr>
          <w:spacing w:val="-1"/>
        </w:rPr>
        <w:t>author</w:t>
      </w:r>
      <w:r>
        <w:rPr>
          <w:spacing w:val="-47"/>
        </w:rPr>
        <w:t xml:space="preserve"> </w:t>
      </w:r>
      <w:r>
        <w:t>VARCHAR(255)</w:t>
      </w:r>
    </w:p>
    <w:p w14:paraId="4F1DC0A1" w14:textId="77777777" w:rsidR="00D42E5A" w:rsidRDefault="00000000">
      <w:pPr>
        <w:pStyle w:val="BodyText"/>
        <w:spacing w:line="268" w:lineRule="exact"/>
        <w:ind w:left="286"/>
      </w:pPr>
      <w:r>
        <w:t>);</w:t>
      </w:r>
    </w:p>
    <w:p w14:paraId="4373BBAD" w14:textId="77777777" w:rsidR="00D42E5A" w:rsidRDefault="00D42E5A">
      <w:pPr>
        <w:pStyle w:val="BodyText"/>
      </w:pPr>
    </w:p>
    <w:p w14:paraId="49F3B7DC" w14:textId="77777777" w:rsidR="00D42E5A" w:rsidRDefault="00D42E5A">
      <w:pPr>
        <w:pStyle w:val="BodyText"/>
      </w:pPr>
    </w:p>
    <w:p w14:paraId="25E14EDC" w14:textId="77777777" w:rsidR="00D42E5A" w:rsidRDefault="00D42E5A">
      <w:pPr>
        <w:pStyle w:val="BodyText"/>
      </w:pPr>
    </w:p>
    <w:p w14:paraId="4F9B22E4" w14:textId="77777777" w:rsidR="00D42E5A" w:rsidRDefault="00D42E5A">
      <w:pPr>
        <w:pStyle w:val="BodyText"/>
        <w:spacing w:before="4"/>
      </w:pPr>
    </w:p>
    <w:p w14:paraId="0D965DEC" w14:textId="77777777" w:rsidR="00D42E5A" w:rsidRDefault="00000000">
      <w:pPr>
        <w:pStyle w:val="ListParagraph"/>
        <w:numPr>
          <w:ilvl w:val="1"/>
          <w:numId w:val="8"/>
        </w:numPr>
        <w:tabs>
          <w:tab w:val="left" w:pos="467"/>
        </w:tabs>
        <w:ind w:left="466" w:hanging="181"/>
      </w:pPr>
      <w:r>
        <w:t>Create</w:t>
      </w:r>
      <w:r>
        <w:rPr>
          <w:spacing w:val="41"/>
        </w:rPr>
        <w:t xml:space="preserve"> </w:t>
      </w:r>
      <w:proofErr w:type="spellStart"/>
      <w:r>
        <w:t>library_audit</w:t>
      </w:r>
      <w:proofErr w:type="spellEnd"/>
      <w:r>
        <w:rPr>
          <w:spacing w:val="-5"/>
        </w:rPr>
        <w:t xml:space="preserve"> </w:t>
      </w:r>
      <w:r>
        <w:t>table</w:t>
      </w:r>
    </w:p>
    <w:p w14:paraId="5C9DD916" w14:textId="77777777" w:rsidR="00D42E5A" w:rsidRDefault="00000000">
      <w:pPr>
        <w:pStyle w:val="BodyText"/>
        <w:spacing w:before="180"/>
        <w:ind w:left="286"/>
      </w:pPr>
      <w:r>
        <w:t>-&gt;</w:t>
      </w:r>
    </w:p>
    <w:p w14:paraId="2E9DFD3B" w14:textId="77777777" w:rsidR="00D42E5A" w:rsidRDefault="00000000">
      <w:pPr>
        <w:pStyle w:val="BodyText"/>
        <w:tabs>
          <w:tab w:val="left" w:pos="1655"/>
        </w:tabs>
        <w:spacing w:before="180" w:line="400" w:lineRule="auto"/>
        <w:ind w:left="295" w:right="6236" w:hanging="10"/>
      </w:pPr>
      <w:r>
        <w:rPr>
          <w:spacing w:val="-1"/>
        </w:rPr>
        <w:t>CREATE</w:t>
      </w:r>
      <w:r>
        <w:rPr>
          <w:spacing w:val="-8"/>
        </w:rPr>
        <w:t xml:space="preserve"> </w:t>
      </w:r>
      <w:r>
        <w:rPr>
          <w:spacing w:val="-1"/>
        </w:rPr>
        <w:t>TABLE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library_audit</w:t>
      </w:r>
      <w:proofErr w:type="spellEnd"/>
      <w:r>
        <w:rPr>
          <w:spacing w:val="-9"/>
        </w:rPr>
        <w:t xml:space="preserve"> </w:t>
      </w:r>
      <w:proofErr w:type="gramStart"/>
      <w:r>
        <w:t>(</w:t>
      </w:r>
      <w:r>
        <w:rPr>
          <w:spacing w:val="-46"/>
        </w:rPr>
        <w:t xml:space="preserve"> </w:t>
      </w:r>
      <w:proofErr w:type="spellStart"/>
      <w:r>
        <w:t>action</w:t>
      </w:r>
      <w:proofErr w:type="gramEnd"/>
      <w:r>
        <w:t>_type</w:t>
      </w:r>
      <w:proofErr w:type="spellEnd"/>
      <w:r>
        <w:t xml:space="preserve"> VARCHAR(10),</w:t>
      </w:r>
      <w:r>
        <w:rPr>
          <w:spacing w:val="1"/>
        </w:rPr>
        <w:t xml:space="preserve"> </w:t>
      </w:r>
      <w:proofErr w:type="spellStart"/>
      <w:r>
        <w:t>book_id</w:t>
      </w:r>
      <w:proofErr w:type="spellEnd"/>
      <w:r>
        <w:rPr>
          <w:spacing w:val="-8"/>
        </w:rPr>
        <w:t xml:space="preserve"> </w:t>
      </w:r>
      <w:r>
        <w:t>INT,</w:t>
      </w:r>
      <w:r>
        <w:tab/>
      </w:r>
      <w:proofErr w:type="spellStart"/>
      <w:r>
        <w:t>old_title</w:t>
      </w:r>
      <w:proofErr w:type="spellEnd"/>
    </w:p>
    <w:p w14:paraId="7E088AE9" w14:textId="77777777" w:rsidR="00D42E5A" w:rsidRDefault="00000000">
      <w:pPr>
        <w:pStyle w:val="BodyText"/>
        <w:spacing w:before="2"/>
        <w:ind w:left="295"/>
      </w:pPr>
      <w:proofErr w:type="gramStart"/>
      <w:r>
        <w:t>VARCHAR(</w:t>
      </w:r>
      <w:proofErr w:type="gramEnd"/>
      <w:r>
        <w:t>255),</w:t>
      </w:r>
    </w:p>
    <w:p w14:paraId="28C5FB9D" w14:textId="77777777" w:rsidR="00D42E5A" w:rsidRDefault="00000000">
      <w:pPr>
        <w:pStyle w:val="BodyText"/>
        <w:spacing w:before="180"/>
        <w:ind w:left="295"/>
      </w:pPr>
      <w:proofErr w:type="spellStart"/>
      <w:r>
        <w:t>old_author</w:t>
      </w:r>
      <w:proofErr w:type="spellEnd"/>
      <w:r>
        <w:rPr>
          <w:spacing w:val="-8"/>
        </w:rPr>
        <w:t xml:space="preserve"> </w:t>
      </w:r>
      <w:proofErr w:type="gramStart"/>
      <w:r>
        <w:t>VARCHAR(</w:t>
      </w:r>
      <w:proofErr w:type="gramEnd"/>
      <w:r>
        <w:t>255)</w:t>
      </w:r>
    </w:p>
    <w:p w14:paraId="4E529053" w14:textId="77777777" w:rsidR="00D42E5A" w:rsidRDefault="00000000">
      <w:pPr>
        <w:pStyle w:val="BodyText"/>
        <w:spacing w:before="180"/>
        <w:ind w:left="286"/>
      </w:pPr>
      <w:r>
        <w:t>);</w:t>
      </w:r>
    </w:p>
    <w:p w14:paraId="50779545" w14:textId="77777777" w:rsidR="00D42E5A" w:rsidRDefault="00D42E5A">
      <w:pPr>
        <w:sectPr w:rsidR="00D42E5A">
          <w:pgSz w:w="11910" w:h="16840"/>
          <w:pgMar w:top="1400" w:right="1680" w:bottom="280" w:left="1140" w:header="720" w:footer="720" w:gutter="0"/>
          <w:cols w:space="720"/>
        </w:sectPr>
      </w:pPr>
    </w:p>
    <w:p w14:paraId="16A65F18" w14:textId="77777777" w:rsidR="00D42E5A" w:rsidRDefault="00000000">
      <w:pPr>
        <w:pStyle w:val="ListParagraph"/>
        <w:numPr>
          <w:ilvl w:val="1"/>
          <w:numId w:val="8"/>
        </w:numPr>
        <w:tabs>
          <w:tab w:val="left" w:pos="531"/>
        </w:tabs>
        <w:spacing w:before="44"/>
      </w:pPr>
      <w:r>
        <w:lastRenderedPageBreak/>
        <w:t>Insert</w:t>
      </w:r>
      <w:r>
        <w:rPr>
          <w:spacing w:val="-4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library</w:t>
      </w:r>
      <w:r>
        <w:rPr>
          <w:spacing w:val="-5"/>
        </w:rPr>
        <w:t xml:space="preserve"> </w:t>
      </w:r>
      <w:r>
        <w:t>table</w:t>
      </w:r>
    </w:p>
    <w:p w14:paraId="079AEC32" w14:textId="77777777" w:rsidR="00D42E5A" w:rsidRDefault="00000000">
      <w:pPr>
        <w:pStyle w:val="BodyText"/>
        <w:spacing w:before="180"/>
        <w:ind w:left="286"/>
      </w:pPr>
      <w:r>
        <w:t>-&gt;</w:t>
      </w:r>
    </w:p>
    <w:p w14:paraId="5D63F0C9" w14:textId="77777777" w:rsidR="00D42E5A" w:rsidRDefault="00000000">
      <w:pPr>
        <w:pStyle w:val="BodyText"/>
        <w:spacing w:before="181" w:line="400" w:lineRule="auto"/>
        <w:ind w:left="286" w:right="4561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library</w:t>
      </w:r>
      <w:r>
        <w:rPr>
          <w:spacing w:val="-5"/>
        </w:rPr>
        <w:t xml:space="preserve"> </w:t>
      </w:r>
      <w:r>
        <w:t>(</w:t>
      </w:r>
      <w:proofErr w:type="spellStart"/>
      <w:r>
        <w:t>book_id</w:t>
      </w:r>
      <w:proofErr w:type="spellEnd"/>
      <w:r>
        <w:t>,</w:t>
      </w:r>
      <w:r>
        <w:rPr>
          <w:spacing w:val="-5"/>
        </w:rPr>
        <w:t xml:space="preserve"> </w:t>
      </w:r>
      <w:r>
        <w:t>title,</w:t>
      </w:r>
      <w:r>
        <w:rPr>
          <w:spacing w:val="-5"/>
        </w:rPr>
        <w:t xml:space="preserve"> </w:t>
      </w:r>
      <w:r>
        <w:t>author)</w:t>
      </w:r>
      <w:r>
        <w:rPr>
          <w:spacing w:val="-47"/>
        </w:rPr>
        <w:t xml:space="preserve"> </w:t>
      </w:r>
      <w:r>
        <w:t>VALUES</w:t>
      </w:r>
    </w:p>
    <w:p w14:paraId="5E1938D1" w14:textId="77777777" w:rsidR="00D42E5A" w:rsidRDefault="00000000">
      <w:pPr>
        <w:pStyle w:val="BodyText"/>
        <w:ind w:left="487"/>
      </w:pPr>
      <w:r>
        <w:t>(1,</w:t>
      </w:r>
      <w:r>
        <w:rPr>
          <w:spacing w:val="-5"/>
        </w:rPr>
        <w:t xml:space="preserve"> </w:t>
      </w:r>
      <w:r>
        <w:t>'</w:t>
      </w:r>
      <w:proofErr w:type="spellStart"/>
      <w:r>
        <w:t>bhagwat</w:t>
      </w:r>
      <w:proofErr w:type="spellEnd"/>
      <w:r>
        <w:rPr>
          <w:spacing w:val="-6"/>
        </w:rPr>
        <w:t xml:space="preserve"> </w:t>
      </w:r>
      <w:proofErr w:type="spellStart"/>
      <w:r>
        <w:t>geeta</w:t>
      </w:r>
      <w:proofErr w:type="spellEnd"/>
      <w:r>
        <w:t>',</w:t>
      </w:r>
      <w:r>
        <w:rPr>
          <w:spacing w:val="-4"/>
        </w:rPr>
        <w:t xml:space="preserve"> </w:t>
      </w:r>
      <w:r>
        <w:t>'</w:t>
      </w:r>
      <w:proofErr w:type="spellStart"/>
      <w:r>
        <w:t>nilesh</w:t>
      </w:r>
      <w:proofErr w:type="spellEnd"/>
      <w:r>
        <w:t>'),</w:t>
      </w:r>
    </w:p>
    <w:p w14:paraId="08A5960D" w14:textId="77777777" w:rsidR="00D42E5A" w:rsidRDefault="00000000">
      <w:pPr>
        <w:pStyle w:val="BodyText"/>
        <w:spacing w:before="181"/>
        <w:ind w:left="487"/>
      </w:pPr>
      <w:r>
        <w:t>(2,</w:t>
      </w:r>
      <w:r>
        <w:rPr>
          <w:spacing w:val="-4"/>
        </w:rPr>
        <w:t xml:space="preserve"> </w:t>
      </w:r>
      <w:r>
        <w:t>'Hitman',</w:t>
      </w:r>
      <w:r>
        <w:rPr>
          <w:spacing w:val="-4"/>
        </w:rPr>
        <w:t xml:space="preserve"> </w:t>
      </w:r>
      <w:r>
        <w:t>'</w:t>
      </w:r>
      <w:proofErr w:type="spellStart"/>
      <w:r>
        <w:t>siddharaj</w:t>
      </w:r>
      <w:proofErr w:type="spellEnd"/>
      <w:r>
        <w:t>'),</w:t>
      </w:r>
    </w:p>
    <w:p w14:paraId="537A2852" w14:textId="77777777" w:rsidR="00D42E5A" w:rsidRDefault="00000000">
      <w:pPr>
        <w:pStyle w:val="BodyText"/>
        <w:spacing w:before="180"/>
        <w:ind w:left="487"/>
      </w:pPr>
      <w:r>
        <w:t>(3,</w:t>
      </w:r>
      <w:r>
        <w:rPr>
          <w:spacing w:val="-4"/>
        </w:rPr>
        <w:t xml:space="preserve"> </w:t>
      </w:r>
      <w:r>
        <w:t>'king</w:t>
      </w:r>
      <w:r>
        <w:rPr>
          <w:spacing w:val="-6"/>
        </w:rPr>
        <w:t xml:space="preserve"> </w:t>
      </w:r>
      <w:proofErr w:type="spellStart"/>
      <w:r>
        <w:t>kohli</w:t>
      </w:r>
      <w:proofErr w:type="spellEnd"/>
      <w:r>
        <w:t>',</w:t>
      </w:r>
      <w:r>
        <w:rPr>
          <w:spacing w:val="-3"/>
        </w:rPr>
        <w:t xml:space="preserve"> </w:t>
      </w:r>
      <w:r>
        <w:t>'Ritesh'),</w:t>
      </w:r>
    </w:p>
    <w:p w14:paraId="1069A317" w14:textId="77777777" w:rsidR="00D42E5A" w:rsidRDefault="00000000">
      <w:pPr>
        <w:pStyle w:val="BodyText"/>
        <w:spacing w:before="180" w:line="400" w:lineRule="auto"/>
        <w:ind w:left="487" w:right="5565"/>
      </w:pPr>
      <w:r>
        <w:t>(4, 'Missile Man of India', 'Nikhil'),</w:t>
      </w:r>
      <w:r>
        <w:rPr>
          <w:spacing w:val="-47"/>
        </w:rPr>
        <w:t xml:space="preserve"> </w:t>
      </w:r>
      <w:r>
        <w:t>(5,</w:t>
      </w:r>
      <w:r>
        <w:rPr>
          <w:spacing w:val="-3"/>
        </w:rPr>
        <w:t xml:space="preserve"> </w:t>
      </w:r>
      <w:r>
        <w:t>'chandrayaan-3',</w:t>
      </w:r>
      <w:r>
        <w:rPr>
          <w:spacing w:val="-3"/>
        </w:rPr>
        <w:t xml:space="preserve"> </w:t>
      </w:r>
      <w:r>
        <w:t>'</w:t>
      </w:r>
      <w:proofErr w:type="spellStart"/>
      <w:r>
        <w:t>krushna</w:t>
      </w:r>
      <w:proofErr w:type="spellEnd"/>
      <w:r>
        <w:t>');</w:t>
      </w:r>
    </w:p>
    <w:p w14:paraId="3FA25FE7" w14:textId="77777777" w:rsidR="00D42E5A" w:rsidRDefault="00D42E5A">
      <w:pPr>
        <w:pStyle w:val="BodyText"/>
      </w:pPr>
    </w:p>
    <w:p w14:paraId="534603BF" w14:textId="77777777" w:rsidR="00D42E5A" w:rsidRDefault="00D42E5A">
      <w:pPr>
        <w:pStyle w:val="BodyText"/>
      </w:pPr>
    </w:p>
    <w:p w14:paraId="400AA6A1" w14:textId="77777777" w:rsidR="00D42E5A" w:rsidRDefault="00D42E5A">
      <w:pPr>
        <w:pStyle w:val="BodyText"/>
        <w:spacing w:before="8"/>
        <w:rPr>
          <w:sz w:val="29"/>
        </w:rPr>
      </w:pPr>
    </w:p>
    <w:p w14:paraId="73A74C12" w14:textId="77777777" w:rsidR="00D42E5A" w:rsidRDefault="00000000">
      <w:pPr>
        <w:pStyle w:val="ListParagraph"/>
        <w:numPr>
          <w:ilvl w:val="1"/>
          <w:numId w:val="8"/>
        </w:numPr>
        <w:tabs>
          <w:tab w:val="left" w:pos="531"/>
        </w:tabs>
      </w:pP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library_audit</w:t>
      </w:r>
      <w:proofErr w:type="spellEnd"/>
    </w:p>
    <w:p w14:paraId="741E49B8" w14:textId="77777777" w:rsidR="00D42E5A" w:rsidRDefault="00000000">
      <w:pPr>
        <w:pStyle w:val="BodyText"/>
        <w:spacing w:before="180" w:line="398" w:lineRule="auto"/>
        <w:ind w:left="295" w:right="6372" w:firstLine="40"/>
      </w:pPr>
      <w:r>
        <w:t>-&gt;</w:t>
      </w:r>
      <w:r>
        <w:rPr>
          <w:spacing w:val="1"/>
        </w:rPr>
        <w:t xml:space="preserve"> </w:t>
      </w:r>
      <w:r>
        <w:t>select * from library;</w:t>
      </w:r>
      <w:r>
        <w:rPr>
          <w:spacing w:val="1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8"/>
        </w:rPr>
        <w:t xml:space="preserve"> </w:t>
      </w:r>
      <w:proofErr w:type="spellStart"/>
      <w:r>
        <w:t>library_audit</w:t>
      </w:r>
      <w:proofErr w:type="spellEnd"/>
      <w:r>
        <w:t>;</w:t>
      </w:r>
    </w:p>
    <w:p w14:paraId="48FF095C" w14:textId="77777777" w:rsidR="00D42E5A" w:rsidRDefault="00D42E5A">
      <w:pPr>
        <w:pStyle w:val="BodyText"/>
      </w:pPr>
    </w:p>
    <w:p w14:paraId="7B16EF73" w14:textId="77777777" w:rsidR="00D42E5A" w:rsidRDefault="00D42E5A">
      <w:pPr>
        <w:pStyle w:val="BodyText"/>
      </w:pPr>
    </w:p>
    <w:p w14:paraId="39ED1799" w14:textId="77777777" w:rsidR="00D42E5A" w:rsidRDefault="00D42E5A">
      <w:pPr>
        <w:pStyle w:val="BodyText"/>
        <w:spacing w:before="10"/>
        <w:rPr>
          <w:sz w:val="29"/>
        </w:rPr>
      </w:pPr>
    </w:p>
    <w:p w14:paraId="57AF1622" w14:textId="77777777" w:rsidR="00D42E5A" w:rsidRDefault="00000000">
      <w:pPr>
        <w:pStyle w:val="ListParagraph"/>
        <w:numPr>
          <w:ilvl w:val="1"/>
          <w:numId w:val="8"/>
        </w:numPr>
        <w:tabs>
          <w:tab w:val="left" w:pos="531"/>
        </w:tabs>
        <w:spacing w:before="1"/>
      </w:pPr>
      <w:r>
        <w:t>Create</w:t>
      </w:r>
      <w:r>
        <w:rPr>
          <w:spacing w:val="-8"/>
        </w:rPr>
        <w:t xml:space="preserve"> </w:t>
      </w:r>
      <w:r>
        <w:t>TRIGGER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update</w:t>
      </w:r>
      <w:r>
        <w:rPr>
          <w:spacing w:val="-8"/>
        </w:rPr>
        <w:t xml:space="preserve"> </w:t>
      </w:r>
      <w:r>
        <w:t>statement</w:t>
      </w:r>
    </w:p>
    <w:p w14:paraId="72F0F01D" w14:textId="77777777" w:rsidR="00D42E5A" w:rsidRDefault="00D42E5A">
      <w:pPr>
        <w:pStyle w:val="BodyText"/>
        <w:rPr>
          <w:sz w:val="20"/>
        </w:rPr>
      </w:pPr>
    </w:p>
    <w:p w14:paraId="2038799B" w14:textId="77777777" w:rsidR="00D42E5A" w:rsidRDefault="00D42E5A">
      <w:pPr>
        <w:pStyle w:val="BodyText"/>
        <w:spacing w:before="1"/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9"/>
        <w:gridCol w:w="7582"/>
      </w:tblGrid>
      <w:tr w:rsidR="00D42E5A" w14:paraId="05F1B03A" w14:textId="77777777">
        <w:trPr>
          <w:trHeight w:val="319"/>
        </w:trPr>
        <w:tc>
          <w:tcPr>
            <w:tcW w:w="649" w:type="dxa"/>
          </w:tcPr>
          <w:p w14:paraId="319DE688" w14:textId="77777777" w:rsidR="00D42E5A" w:rsidRDefault="00000000">
            <w:pPr>
              <w:pStyle w:val="TableParagraph"/>
              <w:spacing w:line="225" w:lineRule="exact"/>
              <w:ind w:left="200"/>
            </w:pPr>
            <w:r>
              <w:t>-&gt;</w:t>
            </w:r>
          </w:p>
        </w:tc>
        <w:tc>
          <w:tcPr>
            <w:tcW w:w="7582" w:type="dxa"/>
          </w:tcPr>
          <w:p w14:paraId="11A1C43A" w14:textId="77777777" w:rsidR="00D42E5A" w:rsidRDefault="00000000">
            <w:pPr>
              <w:pStyle w:val="TableParagraph"/>
              <w:spacing w:line="225" w:lineRule="exact"/>
              <w:ind w:left="270"/>
            </w:pPr>
            <w:r>
              <w:t>DELIMITER</w:t>
            </w:r>
            <w:r>
              <w:rPr>
                <w:spacing w:val="-2"/>
              </w:rPr>
              <w:t xml:space="preserve"> </w:t>
            </w:r>
            <w:r>
              <w:t>//</w:t>
            </w:r>
          </w:p>
        </w:tc>
      </w:tr>
      <w:tr w:rsidR="00D42E5A" w14:paraId="10A99669" w14:textId="77777777">
        <w:trPr>
          <w:trHeight w:val="433"/>
        </w:trPr>
        <w:tc>
          <w:tcPr>
            <w:tcW w:w="649" w:type="dxa"/>
          </w:tcPr>
          <w:p w14:paraId="24025BAB" w14:textId="77777777" w:rsidR="00D42E5A" w:rsidRDefault="00000000">
            <w:pPr>
              <w:pStyle w:val="TableParagraph"/>
              <w:spacing w:before="54"/>
              <w:ind w:left="200"/>
            </w:pPr>
            <w:r>
              <w:t>-&gt;</w:t>
            </w:r>
          </w:p>
        </w:tc>
        <w:tc>
          <w:tcPr>
            <w:tcW w:w="7582" w:type="dxa"/>
          </w:tcPr>
          <w:p w14:paraId="09836440" w14:textId="77777777" w:rsidR="00D42E5A" w:rsidRDefault="00000000">
            <w:pPr>
              <w:pStyle w:val="TableParagraph"/>
              <w:spacing w:before="54"/>
              <w:ind w:left="270"/>
            </w:pPr>
            <w:r>
              <w:t>CREATE</w:t>
            </w:r>
            <w:r>
              <w:rPr>
                <w:spacing w:val="-13"/>
              </w:rPr>
              <w:t xml:space="preserve"> </w:t>
            </w:r>
            <w:r>
              <w:t>TRIGGER</w:t>
            </w:r>
            <w:r>
              <w:rPr>
                <w:spacing w:val="-11"/>
              </w:rPr>
              <w:t xml:space="preserve"> </w:t>
            </w:r>
            <w:proofErr w:type="spellStart"/>
            <w:r>
              <w:t>library_update_trigger</w:t>
            </w:r>
            <w:proofErr w:type="spellEnd"/>
          </w:p>
        </w:tc>
      </w:tr>
      <w:tr w:rsidR="00D42E5A" w14:paraId="4AB5DEBA" w14:textId="77777777">
        <w:trPr>
          <w:trHeight w:val="450"/>
        </w:trPr>
        <w:tc>
          <w:tcPr>
            <w:tcW w:w="649" w:type="dxa"/>
          </w:tcPr>
          <w:p w14:paraId="54FC0599" w14:textId="77777777" w:rsidR="00D42E5A" w:rsidRDefault="00D42E5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582" w:type="dxa"/>
          </w:tcPr>
          <w:p w14:paraId="636F950C" w14:textId="77777777" w:rsidR="00D42E5A" w:rsidRDefault="00000000">
            <w:pPr>
              <w:pStyle w:val="TableParagraph"/>
              <w:spacing w:before="70"/>
              <w:ind w:left="270"/>
            </w:pPr>
            <w:r>
              <w:t>BEFORE</w:t>
            </w:r>
            <w:r>
              <w:rPr>
                <w:spacing w:val="-7"/>
              </w:rPr>
              <w:t xml:space="preserve"> </w:t>
            </w:r>
            <w:r>
              <w:t>UPDATE</w:t>
            </w:r>
            <w:r>
              <w:rPr>
                <w:spacing w:val="-7"/>
              </w:rPr>
              <w:t xml:space="preserve"> </w:t>
            </w:r>
            <w:r>
              <w:t>ON</w:t>
            </w:r>
            <w:r>
              <w:rPr>
                <w:spacing w:val="-8"/>
              </w:rPr>
              <w:t xml:space="preserve"> </w:t>
            </w:r>
            <w:r>
              <w:t>library</w:t>
            </w:r>
          </w:p>
        </w:tc>
      </w:tr>
      <w:tr w:rsidR="00D42E5A" w14:paraId="6DFD5743" w14:textId="77777777">
        <w:trPr>
          <w:trHeight w:val="450"/>
        </w:trPr>
        <w:tc>
          <w:tcPr>
            <w:tcW w:w="649" w:type="dxa"/>
          </w:tcPr>
          <w:p w14:paraId="3E2E5897" w14:textId="77777777" w:rsidR="00D42E5A" w:rsidRDefault="00D42E5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582" w:type="dxa"/>
          </w:tcPr>
          <w:p w14:paraId="13097C97" w14:textId="77777777" w:rsidR="00D42E5A" w:rsidRDefault="00000000">
            <w:pPr>
              <w:pStyle w:val="TableParagraph"/>
              <w:spacing w:before="71"/>
              <w:ind w:left="270"/>
            </w:pPr>
            <w:r>
              <w:t>FOR</w:t>
            </w:r>
            <w:r>
              <w:rPr>
                <w:spacing w:val="-3"/>
              </w:rPr>
              <w:t xml:space="preserve"> </w:t>
            </w:r>
            <w:r>
              <w:t>EACH</w:t>
            </w:r>
            <w:r>
              <w:rPr>
                <w:spacing w:val="-5"/>
              </w:rPr>
              <w:t xml:space="preserve"> </w:t>
            </w:r>
            <w:r>
              <w:t>ROW</w:t>
            </w:r>
          </w:p>
        </w:tc>
      </w:tr>
      <w:tr w:rsidR="00D42E5A" w14:paraId="42627C99" w14:textId="77777777">
        <w:trPr>
          <w:trHeight w:val="450"/>
        </w:trPr>
        <w:tc>
          <w:tcPr>
            <w:tcW w:w="649" w:type="dxa"/>
          </w:tcPr>
          <w:p w14:paraId="2B099E33" w14:textId="77777777" w:rsidR="00D42E5A" w:rsidRDefault="00D42E5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582" w:type="dxa"/>
          </w:tcPr>
          <w:p w14:paraId="2B06E3EB" w14:textId="77777777" w:rsidR="00D42E5A" w:rsidRDefault="00000000">
            <w:pPr>
              <w:pStyle w:val="TableParagraph"/>
              <w:spacing w:before="70"/>
              <w:ind w:left="270"/>
            </w:pPr>
            <w:r>
              <w:t>BEGIN</w:t>
            </w:r>
          </w:p>
        </w:tc>
      </w:tr>
      <w:tr w:rsidR="00D42E5A" w14:paraId="69D18539" w14:textId="77777777">
        <w:trPr>
          <w:trHeight w:val="449"/>
        </w:trPr>
        <w:tc>
          <w:tcPr>
            <w:tcW w:w="649" w:type="dxa"/>
          </w:tcPr>
          <w:p w14:paraId="5752C555" w14:textId="77777777" w:rsidR="00D42E5A" w:rsidRDefault="00D42E5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582" w:type="dxa"/>
          </w:tcPr>
          <w:p w14:paraId="1D694039" w14:textId="77777777" w:rsidR="00D42E5A" w:rsidRDefault="00000000">
            <w:pPr>
              <w:pStyle w:val="TableParagraph"/>
              <w:spacing w:before="71"/>
              <w:ind w:left="1038"/>
            </w:pPr>
            <w:r>
              <w:t>INSERT</w:t>
            </w:r>
            <w:r>
              <w:rPr>
                <w:spacing w:val="-5"/>
              </w:rPr>
              <w:t xml:space="preserve"> </w:t>
            </w:r>
            <w:r>
              <w:t>INTO</w:t>
            </w:r>
            <w:r>
              <w:rPr>
                <w:spacing w:val="-4"/>
              </w:rPr>
              <w:t xml:space="preserve"> </w:t>
            </w:r>
            <w:proofErr w:type="spellStart"/>
            <w:r>
              <w:t>library_audit</w:t>
            </w:r>
            <w:proofErr w:type="spellEnd"/>
            <w:r>
              <w:rPr>
                <w:spacing w:val="-4"/>
              </w:rPr>
              <w:t xml:space="preserve"> </w:t>
            </w:r>
            <w:r>
              <w:t>(</w:t>
            </w:r>
            <w:proofErr w:type="spellStart"/>
            <w:r>
              <w:t>action_type</w:t>
            </w:r>
            <w:proofErr w:type="spellEnd"/>
            <w:r>
              <w:t>,</w:t>
            </w:r>
            <w:r>
              <w:rPr>
                <w:spacing w:val="-6"/>
              </w:rPr>
              <w:t xml:space="preserve"> </w:t>
            </w:r>
            <w:proofErr w:type="spellStart"/>
            <w:r>
              <w:t>book_id</w:t>
            </w:r>
            <w:proofErr w:type="spellEnd"/>
            <w:r>
              <w:t>,</w:t>
            </w:r>
            <w:r>
              <w:rPr>
                <w:spacing w:val="-7"/>
              </w:rPr>
              <w:t xml:space="preserve"> </w:t>
            </w:r>
            <w:proofErr w:type="spellStart"/>
            <w:r>
              <w:t>old_title</w:t>
            </w:r>
            <w:proofErr w:type="spellEnd"/>
            <w:r>
              <w:t>,</w:t>
            </w:r>
            <w:r>
              <w:rPr>
                <w:spacing w:val="-6"/>
              </w:rPr>
              <w:t xml:space="preserve"> </w:t>
            </w:r>
            <w:proofErr w:type="spellStart"/>
            <w:r>
              <w:t>old_author</w:t>
            </w:r>
            <w:proofErr w:type="spellEnd"/>
            <w:r>
              <w:t>)</w:t>
            </w:r>
          </w:p>
        </w:tc>
      </w:tr>
      <w:tr w:rsidR="00D42E5A" w14:paraId="7C9BDD93" w14:textId="77777777">
        <w:trPr>
          <w:trHeight w:val="433"/>
        </w:trPr>
        <w:tc>
          <w:tcPr>
            <w:tcW w:w="649" w:type="dxa"/>
          </w:tcPr>
          <w:p w14:paraId="25F0D697" w14:textId="77777777" w:rsidR="00D42E5A" w:rsidRDefault="00D42E5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582" w:type="dxa"/>
          </w:tcPr>
          <w:p w14:paraId="23653480" w14:textId="77777777" w:rsidR="00D42E5A" w:rsidRDefault="00000000">
            <w:pPr>
              <w:pStyle w:val="TableParagraph"/>
              <w:spacing w:before="70"/>
              <w:ind w:left="990"/>
            </w:pPr>
            <w:r>
              <w:rPr>
                <w:spacing w:val="-1"/>
              </w:rPr>
              <w:t>VALUES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('UPDATE',</w:t>
            </w:r>
            <w:r>
              <w:rPr>
                <w:spacing w:val="-9"/>
              </w:rPr>
              <w:t xml:space="preserve"> </w:t>
            </w:r>
            <w:proofErr w:type="spellStart"/>
            <w:r>
              <w:rPr>
                <w:spacing w:val="-1"/>
              </w:rPr>
              <w:t>OLD.book_id</w:t>
            </w:r>
            <w:proofErr w:type="spellEnd"/>
            <w:r>
              <w:rPr>
                <w:spacing w:val="-1"/>
              </w:rPr>
              <w:t>,</w:t>
            </w:r>
            <w:r>
              <w:rPr>
                <w:spacing w:val="-11"/>
              </w:rPr>
              <w:t xml:space="preserve"> </w:t>
            </w:r>
            <w:proofErr w:type="spellStart"/>
            <w:r>
              <w:rPr>
                <w:spacing w:val="-1"/>
              </w:rPr>
              <w:t>OLD.title</w:t>
            </w:r>
            <w:proofErr w:type="spellEnd"/>
            <w:r>
              <w:rPr>
                <w:spacing w:val="-1"/>
              </w:rPr>
              <w:t>,</w:t>
            </w:r>
            <w:r>
              <w:rPr>
                <w:spacing w:val="-9"/>
              </w:rPr>
              <w:t xml:space="preserve"> </w:t>
            </w:r>
            <w:proofErr w:type="spellStart"/>
            <w:r>
              <w:t>OLD.author</w:t>
            </w:r>
            <w:proofErr w:type="spellEnd"/>
            <w:r>
              <w:t>);</w:t>
            </w:r>
          </w:p>
        </w:tc>
      </w:tr>
      <w:tr w:rsidR="00D42E5A" w14:paraId="6BDAF93A" w14:textId="77777777">
        <w:trPr>
          <w:trHeight w:val="319"/>
        </w:trPr>
        <w:tc>
          <w:tcPr>
            <w:tcW w:w="649" w:type="dxa"/>
          </w:tcPr>
          <w:p w14:paraId="029050C2" w14:textId="77777777" w:rsidR="00D42E5A" w:rsidRDefault="00D42E5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582" w:type="dxa"/>
          </w:tcPr>
          <w:p w14:paraId="7576DBCB" w14:textId="77777777" w:rsidR="00D42E5A" w:rsidRDefault="00000000">
            <w:pPr>
              <w:pStyle w:val="TableParagraph"/>
              <w:spacing w:before="55" w:line="245" w:lineRule="exact"/>
              <w:ind w:left="270"/>
            </w:pPr>
            <w:r>
              <w:t>END//</w:t>
            </w:r>
          </w:p>
        </w:tc>
      </w:tr>
    </w:tbl>
    <w:p w14:paraId="4A980800" w14:textId="77777777" w:rsidR="00D42E5A" w:rsidRDefault="00D42E5A">
      <w:pPr>
        <w:pStyle w:val="BodyText"/>
        <w:rPr>
          <w:sz w:val="20"/>
        </w:rPr>
      </w:pPr>
    </w:p>
    <w:p w14:paraId="4577D16D" w14:textId="77777777" w:rsidR="00D42E5A" w:rsidRDefault="00D42E5A">
      <w:pPr>
        <w:pStyle w:val="BodyText"/>
        <w:rPr>
          <w:sz w:val="20"/>
        </w:rPr>
      </w:pPr>
    </w:p>
    <w:p w14:paraId="20AA0BE1" w14:textId="77777777" w:rsidR="00D42E5A" w:rsidRDefault="00D42E5A">
      <w:pPr>
        <w:pStyle w:val="BodyText"/>
        <w:rPr>
          <w:sz w:val="20"/>
        </w:rPr>
      </w:pPr>
    </w:p>
    <w:p w14:paraId="369682F1" w14:textId="77777777" w:rsidR="00D42E5A" w:rsidRDefault="00000000">
      <w:pPr>
        <w:pStyle w:val="ListParagraph"/>
        <w:numPr>
          <w:ilvl w:val="1"/>
          <w:numId w:val="8"/>
        </w:numPr>
        <w:tabs>
          <w:tab w:val="left" w:pos="531"/>
        </w:tabs>
        <w:spacing w:before="188"/>
      </w:pPr>
      <w:r>
        <w:t>Create</w:t>
      </w:r>
      <w:r>
        <w:rPr>
          <w:spacing w:val="-8"/>
        </w:rPr>
        <w:t xml:space="preserve"> </w:t>
      </w:r>
      <w:r>
        <w:t>TRIGGER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Delete</w:t>
      </w:r>
      <w:r>
        <w:rPr>
          <w:spacing w:val="-8"/>
        </w:rPr>
        <w:t xml:space="preserve"> </w:t>
      </w:r>
      <w:r>
        <w:t>statement</w:t>
      </w:r>
    </w:p>
    <w:p w14:paraId="472A26FA" w14:textId="77777777" w:rsidR="00D42E5A" w:rsidRDefault="00D42E5A">
      <w:pPr>
        <w:pStyle w:val="BodyText"/>
      </w:pPr>
    </w:p>
    <w:p w14:paraId="37260CFA" w14:textId="77777777" w:rsidR="00D42E5A" w:rsidRDefault="00D42E5A">
      <w:pPr>
        <w:pStyle w:val="BodyText"/>
        <w:spacing w:before="6"/>
        <w:rPr>
          <w:sz w:val="30"/>
        </w:rPr>
      </w:pPr>
    </w:p>
    <w:p w14:paraId="49CCA996" w14:textId="77777777" w:rsidR="00D42E5A" w:rsidRDefault="00000000">
      <w:pPr>
        <w:pStyle w:val="BodyText"/>
        <w:tabs>
          <w:tab w:val="left" w:pos="1020"/>
        </w:tabs>
        <w:ind w:left="286"/>
      </w:pPr>
      <w:r>
        <w:t>-&gt;</w:t>
      </w:r>
      <w:r>
        <w:tab/>
        <w:t>DELIMITER</w:t>
      </w:r>
      <w:r>
        <w:rPr>
          <w:spacing w:val="-2"/>
        </w:rPr>
        <w:t xml:space="preserve"> </w:t>
      </w:r>
      <w:r>
        <w:t>//</w:t>
      </w:r>
    </w:p>
    <w:p w14:paraId="4B92C65E" w14:textId="77777777" w:rsidR="00D42E5A" w:rsidRDefault="00D42E5A">
      <w:pPr>
        <w:sectPr w:rsidR="00D42E5A">
          <w:pgSz w:w="11910" w:h="16840"/>
          <w:pgMar w:top="1420" w:right="1680" w:bottom="280" w:left="1140" w:header="720" w:footer="720" w:gutter="0"/>
          <w:cols w:space="720"/>
        </w:sectPr>
      </w:pPr>
    </w:p>
    <w:p w14:paraId="58D0ED0C" w14:textId="77777777" w:rsidR="00D42E5A" w:rsidRDefault="00000000">
      <w:pPr>
        <w:pStyle w:val="BodyText"/>
        <w:tabs>
          <w:tab w:val="left" w:pos="1020"/>
        </w:tabs>
        <w:spacing w:before="44" w:line="400" w:lineRule="auto"/>
        <w:ind w:left="1020" w:right="4561" w:hanging="735"/>
      </w:pPr>
      <w:r>
        <w:lastRenderedPageBreak/>
        <w:t>-&gt;</w:t>
      </w:r>
      <w:r>
        <w:tab/>
      </w:r>
      <w:r>
        <w:rPr>
          <w:spacing w:val="-1"/>
        </w:rPr>
        <w:t xml:space="preserve">CREATE TRIGGER </w:t>
      </w:r>
      <w:proofErr w:type="spellStart"/>
      <w:r>
        <w:rPr>
          <w:spacing w:val="-1"/>
        </w:rPr>
        <w:t>library_delete_trigger</w:t>
      </w:r>
      <w:proofErr w:type="spellEnd"/>
      <w:r>
        <w:rPr>
          <w:spacing w:val="-47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library</w:t>
      </w:r>
    </w:p>
    <w:p w14:paraId="6222CA96" w14:textId="77777777" w:rsidR="00D42E5A" w:rsidRDefault="00000000">
      <w:pPr>
        <w:pStyle w:val="BodyText"/>
        <w:spacing w:before="1" w:line="400" w:lineRule="auto"/>
        <w:ind w:left="1022" w:right="6147" w:hanging="3"/>
      </w:pPr>
      <w:r>
        <w:t>FOR</w:t>
      </w:r>
      <w:r>
        <w:rPr>
          <w:spacing w:val="-9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ROW</w:t>
      </w:r>
      <w:r>
        <w:rPr>
          <w:spacing w:val="-46"/>
        </w:rPr>
        <w:t xml:space="preserve"> </w:t>
      </w:r>
      <w:r>
        <w:t>BEGIN</w:t>
      </w:r>
    </w:p>
    <w:p w14:paraId="6BC2C58A" w14:textId="77777777" w:rsidR="00D42E5A" w:rsidRDefault="00000000">
      <w:pPr>
        <w:pStyle w:val="BodyText"/>
        <w:spacing w:line="400" w:lineRule="auto"/>
        <w:ind w:left="1738" w:right="356" w:firstLine="2"/>
      </w:pP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proofErr w:type="spellStart"/>
      <w:r>
        <w:t>library_audit</w:t>
      </w:r>
      <w:proofErr w:type="spellEnd"/>
      <w:r>
        <w:rPr>
          <w:spacing w:val="-4"/>
        </w:rPr>
        <w:t xml:space="preserve"> </w:t>
      </w:r>
      <w:r>
        <w:t>(</w:t>
      </w:r>
      <w:proofErr w:type="spellStart"/>
      <w:r>
        <w:t>action_type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book_id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old_title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old_author</w:t>
      </w:r>
      <w:proofErr w:type="spellEnd"/>
      <w:r>
        <w:t>)</w:t>
      </w:r>
      <w:r>
        <w:rPr>
          <w:spacing w:val="-46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('DELETE',</w:t>
      </w:r>
      <w:r>
        <w:rPr>
          <w:spacing w:val="-5"/>
        </w:rPr>
        <w:t xml:space="preserve"> </w:t>
      </w:r>
      <w:proofErr w:type="spellStart"/>
      <w:r>
        <w:t>OLD.book_id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OLD.title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OLD.author</w:t>
      </w:r>
      <w:proofErr w:type="spellEnd"/>
      <w:r>
        <w:t>);</w:t>
      </w:r>
    </w:p>
    <w:p w14:paraId="2A21324D" w14:textId="77777777" w:rsidR="00D42E5A" w:rsidRDefault="00000000">
      <w:pPr>
        <w:pStyle w:val="BodyText"/>
        <w:spacing w:before="1"/>
        <w:ind w:left="1020"/>
      </w:pPr>
      <w:r>
        <w:t>END</w:t>
      </w:r>
    </w:p>
    <w:p w14:paraId="56936E7E" w14:textId="77777777" w:rsidR="00D42E5A" w:rsidRDefault="00000000">
      <w:pPr>
        <w:pStyle w:val="BodyText"/>
        <w:spacing w:before="180"/>
        <w:ind w:left="286"/>
      </w:pPr>
      <w:r>
        <w:t>//</w:t>
      </w:r>
    </w:p>
    <w:p w14:paraId="7102AC4A" w14:textId="77777777" w:rsidR="00D42E5A" w:rsidRDefault="00D42E5A">
      <w:pPr>
        <w:pStyle w:val="BodyText"/>
      </w:pPr>
    </w:p>
    <w:p w14:paraId="0E988EE4" w14:textId="77777777" w:rsidR="00D42E5A" w:rsidRDefault="00D42E5A">
      <w:pPr>
        <w:pStyle w:val="BodyText"/>
        <w:spacing w:before="7"/>
        <w:rPr>
          <w:sz w:val="29"/>
        </w:rPr>
      </w:pPr>
    </w:p>
    <w:p w14:paraId="0DAE8BFC" w14:textId="77777777" w:rsidR="00D42E5A" w:rsidRDefault="00000000">
      <w:pPr>
        <w:pStyle w:val="ListParagraph"/>
        <w:numPr>
          <w:ilvl w:val="1"/>
          <w:numId w:val="8"/>
        </w:numPr>
        <w:tabs>
          <w:tab w:val="left" w:pos="531"/>
        </w:tabs>
      </w:pPr>
      <w:r>
        <w:t>Change</w:t>
      </w:r>
      <w:r>
        <w:rPr>
          <w:spacing w:val="-1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DELIMITER</w:t>
      </w:r>
    </w:p>
    <w:p w14:paraId="7C3CFD23" w14:textId="77777777" w:rsidR="00D42E5A" w:rsidRDefault="00000000">
      <w:pPr>
        <w:pStyle w:val="BodyText"/>
        <w:spacing w:before="181"/>
        <w:ind w:left="286"/>
      </w:pPr>
      <w:r>
        <w:t>-&gt;</w:t>
      </w:r>
      <w:r>
        <w:rPr>
          <w:spacing w:val="-2"/>
        </w:rPr>
        <w:t xml:space="preserve"> </w:t>
      </w:r>
      <w:proofErr w:type="gramStart"/>
      <w:r>
        <w:t>DELIMITER</w:t>
      </w:r>
      <w:r>
        <w:rPr>
          <w:spacing w:val="-3"/>
        </w:rPr>
        <w:t xml:space="preserve"> </w:t>
      </w:r>
      <w:r>
        <w:t>;</w:t>
      </w:r>
      <w:proofErr w:type="gramEnd"/>
    </w:p>
    <w:p w14:paraId="4AC82991" w14:textId="77777777" w:rsidR="00D42E5A" w:rsidRDefault="00D42E5A">
      <w:pPr>
        <w:pStyle w:val="BodyText"/>
      </w:pPr>
    </w:p>
    <w:p w14:paraId="7BEF7145" w14:textId="77777777" w:rsidR="00D42E5A" w:rsidRDefault="00D42E5A">
      <w:pPr>
        <w:pStyle w:val="BodyText"/>
      </w:pPr>
    </w:p>
    <w:p w14:paraId="2BD95CDA" w14:textId="77777777" w:rsidR="00D42E5A" w:rsidRDefault="00D42E5A">
      <w:pPr>
        <w:pStyle w:val="BodyText"/>
      </w:pPr>
    </w:p>
    <w:p w14:paraId="4CCBE98B" w14:textId="77777777" w:rsidR="00D42E5A" w:rsidRDefault="00D42E5A">
      <w:pPr>
        <w:pStyle w:val="BodyText"/>
        <w:spacing w:before="3"/>
        <w:rPr>
          <w:sz w:val="23"/>
        </w:rPr>
      </w:pPr>
    </w:p>
    <w:p w14:paraId="45CB44E0" w14:textId="77777777" w:rsidR="00D42E5A" w:rsidRDefault="00000000">
      <w:pPr>
        <w:pStyle w:val="ListParagraph"/>
        <w:numPr>
          <w:ilvl w:val="1"/>
          <w:numId w:val="8"/>
        </w:numPr>
        <w:tabs>
          <w:tab w:val="left" w:pos="580"/>
        </w:tabs>
        <w:ind w:left="579" w:hanging="294"/>
      </w:pPr>
      <w:r>
        <w:t>UPDATE</w:t>
      </w:r>
      <w:r>
        <w:rPr>
          <w:spacing w:val="-10"/>
        </w:rPr>
        <w:t xml:space="preserve"> </w:t>
      </w:r>
      <w:r>
        <w:t>library</w:t>
      </w:r>
      <w:r>
        <w:rPr>
          <w:spacing w:val="-11"/>
        </w:rPr>
        <w:t xml:space="preserve"> </w:t>
      </w:r>
      <w:r>
        <w:t>table</w:t>
      </w:r>
    </w:p>
    <w:p w14:paraId="221E14E0" w14:textId="77777777" w:rsidR="00D42E5A" w:rsidRDefault="00000000">
      <w:pPr>
        <w:pStyle w:val="BodyText"/>
        <w:tabs>
          <w:tab w:val="left" w:pos="1020"/>
        </w:tabs>
        <w:spacing w:before="180"/>
        <w:ind w:left="286"/>
      </w:pPr>
      <w:r>
        <w:t>-&gt;</w:t>
      </w:r>
      <w:r>
        <w:tab/>
        <w:t>UPDATE</w:t>
      </w:r>
      <w:r>
        <w:rPr>
          <w:spacing w:val="-12"/>
        </w:rPr>
        <w:t xml:space="preserve"> </w:t>
      </w:r>
      <w:r>
        <w:t>library</w:t>
      </w:r>
    </w:p>
    <w:p w14:paraId="7713A47F" w14:textId="77777777" w:rsidR="00D42E5A" w:rsidRDefault="00000000">
      <w:pPr>
        <w:pStyle w:val="BodyText"/>
        <w:spacing w:before="181"/>
        <w:ind w:left="1020"/>
      </w:pPr>
      <w:r>
        <w:t>SET</w:t>
      </w:r>
      <w:r>
        <w:rPr>
          <w:spacing w:val="-1"/>
        </w:rPr>
        <w:t xml:space="preserve"> </w:t>
      </w:r>
      <w:r>
        <w:t>author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</w:t>
      </w:r>
      <w:proofErr w:type="spellStart"/>
      <w:r>
        <w:t>nilesh</w:t>
      </w:r>
      <w:proofErr w:type="spellEnd"/>
      <w:r>
        <w:t>'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proofErr w:type="spellStart"/>
      <w:r>
        <w:t>book_id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1;</w:t>
      </w:r>
    </w:p>
    <w:p w14:paraId="479A9525" w14:textId="77777777" w:rsidR="00D42E5A" w:rsidRDefault="00D42E5A">
      <w:pPr>
        <w:pStyle w:val="BodyText"/>
      </w:pPr>
    </w:p>
    <w:p w14:paraId="105893C5" w14:textId="77777777" w:rsidR="00D42E5A" w:rsidRDefault="00D42E5A">
      <w:pPr>
        <w:pStyle w:val="BodyText"/>
        <w:spacing w:before="9"/>
        <w:rPr>
          <w:sz w:val="29"/>
        </w:rPr>
      </w:pPr>
    </w:p>
    <w:p w14:paraId="3129B28D" w14:textId="77777777" w:rsidR="00D42E5A" w:rsidRDefault="00000000">
      <w:pPr>
        <w:pStyle w:val="ListParagraph"/>
        <w:numPr>
          <w:ilvl w:val="1"/>
          <w:numId w:val="8"/>
        </w:numPr>
        <w:tabs>
          <w:tab w:val="left" w:pos="642"/>
        </w:tabs>
        <w:ind w:left="641" w:hanging="342"/>
      </w:pPr>
      <w:r>
        <w:t>See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in</w:t>
      </w:r>
      <w:r>
        <w:rPr>
          <w:spacing w:val="46"/>
        </w:rPr>
        <w:t xml:space="preserve"> </w:t>
      </w:r>
      <w:proofErr w:type="spellStart"/>
      <w:r>
        <w:t>library_audit</w:t>
      </w:r>
      <w:proofErr w:type="spellEnd"/>
    </w:p>
    <w:p w14:paraId="27B397BA" w14:textId="77777777" w:rsidR="00D42E5A" w:rsidRDefault="00000000">
      <w:pPr>
        <w:pStyle w:val="BodyText"/>
        <w:spacing w:before="180"/>
        <w:ind w:left="286"/>
      </w:pPr>
      <w:r>
        <w:t>-&gt;</w:t>
      </w:r>
      <w:r>
        <w:rPr>
          <w:spacing w:val="-3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library_</w:t>
      </w:r>
      <w:proofErr w:type="gramStart"/>
      <w:r>
        <w:t>audit</w:t>
      </w:r>
      <w:proofErr w:type="spellEnd"/>
      <w:r>
        <w:rPr>
          <w:spacing w:val="-2"/>
        </w:rPr>
        <w:t xml:space="preserve"> </w:t>
      </w:r>
      <w:r>
        <w:t>;</w:t>
      </w:r>
      <w:proofErr w:type="gramEnd"/>
    </w:p>
    <w:p w14:paraId="2FD07F81" w14:textId="77777777" w:rsidR="00D42E5A" w:rsidRDefault="00D42E5A">
      <w:pPr>
        <w:pStyle w:val="BodyText"/>
      </w:pPr>
    </w:p>
    <w:p w14:paraId="6CB855E5" w14:textId="77777777" w:rsidR="00D42E5A" w:rsidRDefault="00D42E5A">
      <w:pPr>
        <w:pStyle w:val="BodyText"/>
        <w:spacing w:before="6"/>
        <w:rPr>
          <w:sz w:val="29"/>
        </w:rPr>
      </w:pPr>
    </w:p>
    <w:p w14:paraId="76C430D1" w14:textId="77777777" w:rsidR="00D42E5A" w:rsidRDefault="00000000">
      <w:pPr>
        <w:pStyle w:val="ListParagraph"/>
        <w:numPr>
          <w:ilvl w:val="1"/>
          <w:numId w:val="8"/>
        </w:numPr>
        <w:tabs>
          <w:tab w:val="left" w:pos="642"/>
        </w:tabs>
        <w:spacing w:before="1"/>
        <w:ind w:left="641" w:hanging="342"/>
      </w:pPr>
      <w:r>
        <w:t>Delete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row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libary</w:t>
      </w:r>
      <w:proofErr w:type="spellEnd"/>
      <w:r>
        <w:rPr>
          <w:spacing w:val="-2"/>
        </w:rPr>
        <w:t xml:space="preserve"> </w:t>
      </w:r>
      <w:r>
        <w:t>table</w:t>
      </w:r>
    </w:p>
    <w:p w14:paraId="5F91C13A" w14:textId="77777777" w:rsidR="00D42E5A" w:rsidRDefault="00000000">
      <w:pPr>
        <w:pStyle w:val="BodyText"/>
        <w:spacing w:before="180"/>
        <w:ind w:left="286"/>
      </w:pPr>
      <w:r>
        <w:t>-&gt;</w:t>
      </w:r>
      <w:r>
        <w:rPr>
          <w:spacing w:val="-3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library</w:t>
      </w:r>
      <w:r>
        <w:rPr>
          <w:spacing w:val="-4"/>
        </w:rPr>
        <w:t xml:space="preserve"> </w:t>
      </w:r>
      <w:r>
        <w:t>WHERE</w:t>
      </w:r>
      <w:r>
        <w:rPr>
          <w:spacing w:val="-3"/>
        </w:rPr>
        <w:t xml:space="preserve"> </w:t>
      </w:r>
      <w:proofErr w:type="spellStart"/>
      <w:r>
        <w:t>book_id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2;</w:t>
      </w:r>
    </w:p>
    <w:p w14:paraId="75AEBF49" w14:textId="77777777" w:rsidR="00D42E5A" w:rsidRDefault="00D42E5A">
      <w:pPr>
        <w:pStyle w:val="BodyText"/>
      </w:pPr>
    </w:p>
    <w:p w14:paraId="4BED3EF7" w14:textId="77777777" w:rsidR="00D42E5A" w:rsidRDefault="00D42E5A">
      <w:pPr>
        <w:pStyle w:val="BodyText"/>
        <w:spacing w:before="4"/>
        <w:rPr>
          <w:sz w:val="29"/>
        </w:rPr>
      </w:pPr>
    </w:p>
    <w:p w14:paraId="679575DA" w14:textId="77777777" w:rsidR="00D42E5A" w:rsidRDefault="00000000">
      <w:pPr>
        <w:pStyle w:val="ListParagraph"/>
        <w:numPr>
          <w:ilvl w:val="1"/>
          <w:numId w:val="8"/>
        </w:numPr>
        <w:tabs>
          <w:tab w:val="left" w:pos="642"/>
        </w:tabs>
        <w:ind w:left="641" w:hanging="342"/>
      </w:pPr>
      <w:r>
        <w:t>See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in</w:t>
      </w:r>
      <w:r>
        <w:rPr>
          <w:spacing w:val="46"/>
        </w:rPr>
        <w:t xml:space="preserve"> </w:t>
      </w:r>
      <w:proofErr w:type="spellStart"/>
      <w:r>
        <w:t>library_audit</w:t>
      </w:r>
      <w:proofErr w:type="spellEnd"/>
    </w:p>
    <w:p w14:paraId="6BD70A27" w14:textId="77777777" w:rsidR="00D42E5A" w:rsidRDefault="00000000">
      <w:pPr>
        <w:pStyle w:val="BodyText"/>
        <w:spacing w:before="181"/>
        <w:ind w:left="286"/>
      </w:pPr>
      <w:r>
        <w:t>-&gt;</w:t>
      </w:r>
      <w:r>
        <w:rPr>
          <w:spacing w:val="-3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library_</w:t>
      </w:r>
      <w:proofErr w:type="gramStart"/>
      <w:r>
        <w:t>audit</w:t>
      </w:r>
      <w:proofErr w:type="spellEnd"/>
      <w:r>
        <w:rPr>
          <w:spacing w:val="-2"/>
        </w:rPr>
        <w:t xml:space="preserve"> </w:t>
      </w:r>
      <w:r>
        <w:t>;</w:t>
      </w:r>
      <w:proofErr w:type="gramEnd"/>
    </w:p>
    <w:p w14:paraId="33AD71D4" w14:textId="77777777" w:rsidR="00D42E5A" w:rsidRDefault="00D42E5A">
      <w:pPr>
        <w:pStyle w:val="BodyText"/>
      </w:pPr>
    </w:p>
    <w:p w14:paraId="1FF4AF01" w14:textId="77777777" w:rsidR="00D42E5A" w:rsidRDefault="00D42E5A">
      <w:pPr>
        <w:pStyle w:val="BodyText"/>
      </w:pPr>
    </w:p>
    <w:p w14:paraId="08EA7CCD" w14:textId="77777777" w:rsidR="00D42E5A" w:rsidRDefault="00D42E5A">
      <w:pPr>
        <w:pStyle w:val="BodyText"/>
      </w:pPr>
    </w:p>
    <w:p w14:paraId="26C28A3C" w14:textId="77777777" w:rsidR="00D42E5A" w:rsidRDefault="00D42E5A">
      <w:pPr>
        <w:pStyle w:val="BodyText"/>
        <w:spacing w:before="3"/>
      </w:pPr>
    </w:p>
    <w:p w14:paraId="103DD766" w14:textId="77777777" w:rsidR="00D42E5A" w:rsidRDefault="00000000">
      <w:pPr>
        <w:pStyle w:val="ListParagraph"/>
        <w:numPr>
          <w:ilvl w:val="1"/>
          <w:numId w:val="8"/>
        </w:numPr>
        <w:tabs>
          <w:tab w:val="left" w:pos="580"/>
        </w:tabs>
        <w:spacing w:line="410" w:lineRule="auto"/>
        <w:ind w:left="295" w:right="5691" w:hanging="10"/>
      </w:pPr>
      <w:proofErr w:type="spellStart"/>
      <w:r>
        <w:t>Creare</w:t>
      </w:r>
      <w:proofErr w:type="spellEnd"/>
      <w:r>
        <w:t xml:space="preserve"> Table for After trigger</w:t>
      </w:r>
      <w:r>
        <w:rPr>
          <w:spacing w:val="1"/>
        </w:rPr>
        <w:t xml:space="preserve"> </w:t>
      </w:r>
      <w:r>
        <w:rPr>
          <w:spacing w:val="-1"/>
        </w:rPr>
        <w:t>CREATE</w:t>
      </w:r>
      <w:r>
        <w:rPr>
          <w:spacing w:val="-10"/>
        </w:rPr>
        <w:t xml:space="preserve"> </w:t>
      </w:r>
      <w:r>
        <w:rPr>
          <w:spacing w:val="-1"/>
        </w:rPr>
        <w:t>TABLE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library_audit_after</w:t>
      </w:r>
      <w:proofErr w:type="spellEnd"/>
      <w:r>
        <w:rPr>
          <w:spacing w:val="-7"/>
        </w:rPr>
        <w:t xml:space="preserve"> </w:t>
      </w:r>
      <w:proofErr w:type="gramStart"/>
      <w:r>
        <w:t>(</w:t>
      </w:r>
      <w:r>
        <w:rPr>
          <w:spacing w:val="-47"/>
        </w:rPr>
        <w:t xml:space="preserve"> </w:t>
      </w:r>
      <w:proofErr w:type="spellStart"/>
      <w:r>
        <w:t>action</w:t>
      </w:r>
      <w:proofErr w:type="gramEnd"/>
      <w:r>
        <w:t>_type</w:t>
      </w:r>
      <w:proofErr w:type="spellEnd"/>
      <w:r>
        <w:rPr>
          <w:spacing w:val="-4"/>
        </w:rPr>
        <w:t xml:space="preserve"> </w:t>
      </w:r>
      <w:r>
        <w:t>VARCHAR(10),</w:t>
      </w:r>
    </w:p>
    <w:p w14:paraId="2F7D0EFD" w14:textId="77777777" w:rsidR="00D42E5A" w:rsidRDefault="00D42E5A">
      <w:pPr>
        <w:spacing w:line="410" w:lineRule="auto"/>
        <w:sectPr w:rsidR="00D42E5A">
          <w:pgSz w:w="11910" w:h="16840"/>
          <w:pgMar w:top="1420" w:right="1680" w:bottom="280" w:left="1140" w:header="720" w:footer="720" w:gutter="0"/>
          <w:cols w:space="720"/>
        </w:sectPr>
      </w:pPr>
    </w:p>
    <w:p w14:paraId="6BB4DCD2" w14:textId="77777777" w:rsidR="00D42E5A" w:rsidRDefault="00000000">
      <w:pPr>
        <w:pStyle w:val="BodyText"/>
        <w:tabs>
          <w:tab w:val="left" w:pos="1740"/>
        </w:tabs>
        <w:spacing w:before="44"/>
        <w:ind w:left="300"/>
      </w:pPr>
      <w:proofErr w:type="spellStart"/>
      <w:r>
        <w:lastRenderedPageBreak/>
        <w:t>book_id</w:t>
      </w:r>
      <w:proofErr w:type="spellEnd"/>
      <w:r>
        <w:rPr>
          <w:spacing w:val="-8"/>
        </w:rPr>
        <w:t xml:space="preserve"> </w:t>
      </w:r>
      <w:r>
        <w:t>INT,</w:t>
      </w:r>
      <w:r>
        <w:tab/>
      </w:r>
      <w:proofErr w:type="spellStart"/>
      <w:r>
        <w:t>new_title</w:t>
      </w:r>
      <w:proofErr w:type="spellEnd"/>
    </w:p>
    <w:p w14:paraId="1488471F" w14:textId="77777777" w:rsidR="00D42E5A" w:rsidRDefault="00000000">
      <w:pPr>
        <w:pStyle w:val="BodyText"/>
        <w:tabs>
          <w:tab w:val="left" w:pos="2460"/>
        </w:tabs>
        <w:spacing w:before="190" w:line="410" w:lineRule="auto"/>
        <w:ind w:left="295" w:right="5527"/>
      </w:pPr>
      <w:proofErr w:type="gramStart"/>
      <w:r>
        <w:t>VARCHAR(</w:t>
      </w:r>
      <w:proofErr w:type="gramEnd"/>
      <w:r>
        <w:t>255),</w:t>
      </w:r>
      <w:r>
        <w:tab/>
      </w:r>
      <w:proofErr w:type="spellStart"/>
      <w:r>
        <w:t>new_author</w:t>
      </w:r>
      <w:proofErr w:type="spellEnd"/>
      <w:r>
        <w:rPr>
          <w:spacing w:val="-47"/>
        </w:rPr>
        <w:t xml:space="preserve"> </w:t>
      </w:r>
      <w:r>
        <w:t>VARCHAR(255)</w:t>
      </w:r>
    </w:p>
    <w:p w14:paraId="4B1D3A37" w14:textId="77777777" w:rsidR="00D42E5A" w:rsidRDefault="00000000">
      <w:pPr>
        <w:pStyle w:val="BodyText"/>
        <w:spacing w:before="159"/>
        <w:ind w:left="1020"/>
      </w:pPr>
      <w:r>
        <w:t>);</w:t>
      </w:r>
    </w:p>
    <w:p w14:paraId="3B4F3489" w14:textId="77777777" w:rsidR="00D42E5A" w:rsidRDefault="00D42E5A">
      <w:pPr>
        <w:pStyle w:val="BodyText"/>
      </w:pPr>
    </w:p>
    <w:p w14:paraId="689F3C77" w14:textId="77777777" w:rsidR="00D42E5A" w:rsidRDefault="00D42E5A">
      <w:pPr>
        <w:pStyle w:val="BodyText"/>
        <w:spacing w:before="4"/>
        <w:rPr>
          <w:sz w:val="29"/>
        </w:rPr>
      </w:pPr>
    </w:p>
    <w:p w14:paraId="3FDF931F" w14:textId="77777777" w:rsidR="00D42E5A" w:rsidRDefault="00000000">
      <w:pPr>
        <w:pStyle w:val="ListParagraph"/>
        <w:numPr>
          <w:ilvl w:val="0"/>
          <w:numId w:val="9"/>
        </w:numPr>
        <w:tabs>
          <w:tab w:val="left" w:pos="642"/>
        </w:tabs>
        <w:ind w:hanging="342"/>
      </w:pPr>
      <w:r>
        <w:t>After</w:t>
      </w:r>
      <w:r>
        <w:rPr>
          <w:spacing w:val="-9"/>
        </w:rPr>
        <w:t xml:space="preserve"> </w:t>
      </w:r>
      <w:r>
        <w:t>Trigger</w:t>
      </w:r>
    </w:p>
    <w:p w14:paraId="7F1BE9B2" w14:textId="77777777" w:rsidR="00D42E5A" w:rsidRDefault="00000000">
      <w:pPr>
        <w:pStyle w:val="BodyText"/>
        <w:spacing w:before="181"/>
        <w:ind w:left="286"/>
      </w:pPr>
      <w:r>
        <w:t>-&gt;</w:t>
      </w:r>
      <w:r>
        <w:rPr>
          <w:spacing w:val="-2"/>
        </w:rPr>
        <w:t xml:space="preserve"> </w:t>
      </w:r>
      <w:r>
        <w:t>DELIMITER</w:t>
      </w:r>
      <w:r>
        <w:rPr>
          <w:spacing w:val="-3"/>
        </w:rPr>
        <w:t xml:space="preserve"> </w:t>
      </w:r>
      <w:r>
        <w:t>//</w:t>
      </w:r>
    </w:p>
    <w:p w14:paraId="6CE13EE8" w14:textId="77777777" w:rsidR="00D42E5A" w:rsidRDefault="00000000">
      <w:pPr>
        <w:pStyle w:val="BodyText"/>
        <w:tabs>
          <w:tab w:val="left" w:pos="1020"/>
        </w:tabs>
        <w:spacing w:before="180" w:line="400" w:lineRule="auto"/>
        <w:ind w:left="1020" w:right="4614" w:hanging="735"/>
      </w:pPr>
      <w:r>
        <w:t>-&gt;</w:t>
      </w:r>
      <w:r>
        <w:tab/>
      </w:r>
      <w:r>
        <w:rPr>
          <w:spacing w:val="-1"/>
        </w:rPr>
        <w:t xml:space="preserve">CREATE TRIGGER </w:t>
      </w:r>
      <w:proofErr w:type="spellStart"/>
      <w:r>
        <w:rPr>
          <w:spacing w:val="-1"/>
        </w:rPr>
        <w:t>library_insert_trigger</w:t>
      </w:r>
      <w:proofErr w:type="spellEnd"/>
      <w:r>
        <w:rPr>
          <w:spacing w:val="-47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library</w:t>
      </w:r>
    </w:p>
    <w:p w14:paraId="18374431" w14:textId="77777777" w:rsidR="00D42E5A" w:rsidRDefault="00000000">
      <w:pPr>
        <w:pStyle w:val="BodyText"/>
        <w:spacing w:before="1" w:line="400" w:lineRule="auto"/>
        <w:ind w:left="1022" w:right="6147" w:hanging="3"/>
      </w:pPr>
      <w:r>
        <w:t>FOR</w:t>
      </w:r>
      <w:r>
        <w:rPr>
          <w:spacing w:val="-9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ROW</w:t>
      </w:r>
      <w:r>
        <w:rPr>
          <w:spacing w:val="-46"/>
        </w:rPr>
        <w:t xml:space="preserve"> </w:t>
      </w:r>
      <w:r>
        <w:t>BEGIN</w:t>
      </w:r>
    </w:p>
    <w:p w14:paraId="1B3FD3A9" w14:textId="77777777" w:rsidR="00D42E5A" w:rsidRDefault="00000000">
      <w:pPr>
        <w:pStyle w:val="BodyText"/>
        <w:spacing w:before="1" w:line="400" w:lineRule="auto"/>
        <w:ind w:left="1740"/>
      </w:pP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8"/>
        </w:rPr>
        <w:t xml:space="preserve"> </w:t>
      </w:r>
      <w:proofErr w:type="spellStart"/>
      <w:r>
        <w:t>library_audit_after</w:t>
      </w:r>
      <w:proofErr w:type="spellEnd"/>
      <w:r>
        <w:rPr>
          <w:spacing w:val="-8"/>
        </w:rPr>
        <w:t xml:space="preserve"> </w:t>
      </w:r>
      <w:r>
        <w:t>(</w:t>
      </w:r>
      <w:proofErr w:type="spellStart"/>
      <w:r>
        <w:t>action_type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book_id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new_title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new_author</w:t>
      </w:r>
      <w:proofErr w:type="spellEnd"/>
      <w:r>
        <w:t>)</w:t>
      </w:r>
      <w:r>
        <w:rPr>
          <w:spacing w:val="-46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('INSERT',</w:t>
      </w:r>
      <w:r>
        <w:rPr>
          <w:spacing w:val="-5"/>
        </w:rPr>
        <w:t xml:space="preserve"> </w:t>
      </w:r>
      <w:proofErr w:type="spellStart"/>
      <w:r>
        <w:t>NEW.book_id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NEW.title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NEW.author</w:t>
      </w:r>
      <w:proofErr w:type="spellEnd"/>
      <w:r>
        <w:t>);</w:t>
      </w:r>
    </w:p>
    <w:p w14:paraId="7AA7B549" w14:textId="77777777" w:rsidR="00D42E5A" w:rsidRDefault="00000000">
      <w:pPr>
        <w:pStyle w:val="BodyText"/>
        <w:ind w:left="1020"/>
      </w:pPr>
      <w:r>
        <w:t>END</w:t>
      </w:r>
    </w:p>
    <w:p w14:paraId="0EE2A8E2" w14:textId="77777777" w:rsidR="00D42E5A" w:rsidRDefault="00000000">
      <w:pPr>
        <w:pStyle w:val="BodyText"/>
        <w:spacing w:before="181"/>
        <w:ind w:left="286"/>
      </w:pPr>
      <w:r>
        <w:t>//</w:t>
      </w:r>
    </w:p>
    <w:p w14:paraId="2875A737" w14:textId="77777777" w:rsidR="00D42E5A" w:rsidRDefault="00D42E5A">
      <w:pPr>
        <w:pStyle w:val="BodyText"/>
      </w:pPr>
    </w:p>
    <w:p w14:paraId="449CBCE6" w14:textId="77777777" w:rsidR="00D42E5A" w:rsidRDefault="00D42E5A">
      <w:pPr>
        <w:pStyle w:val="BodyText"/>
      </w:pPr>
    </w:p>
    <w:p w14:paraId="4C07AE2D" w14:textId="77777777" w:rsidR="00D42E5A" w:rsidRDefault="00D42E5A">
      <w:pPr>
        <w:pStyle w:val="BodyText"/>
      </w:pPr>
    </w:p>
    <w:p w14:paraId="5DB1E065" w14:textId="77777777" w:rsidR="00D42E5A" w:rsidRDefault="00D42E5A">
      <w:pPr>
        <w:pStyle w:val="BodyText"/>
        <w:spacing w:before="3"/>
      </w:pPr>
    </w:p>
    <w:p w14:paraId="0BFA59B0" w14:textId="77777777" w:rsidR="00D42E5A" w:rsidRDefault="00000000">
      <w:pPr>
        <w:pStyle w:val="ListParagraph"/>
        <w:numPr>
          <w:ilvl w:val="0"/>
          <w:numId w:val="9"/>
        </w:numPr>
        <w:tabs>
          <w:tab w:val="left" w:pos="642"/>
        </w:tabs>
        <w:spacing w:before="1" w:line="400" w:lineRule="auto"/>
        <w:ind w:left="286" w:right="4621" w:firstLine="14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library</w:t>
      </w:r>
      <w:r>
        <w:rPr>
          <w:spacing w:val="-5"/>
        </w:rPr>
        <w:t xml:space="preserve"> </w:t>
      </w:r>
      <w:r>
        <w:t>(</w:t>
      </w:r>
      <w:proofErr w:type="spellStart"/>
      <w:r>
        <w:t>book_id</w:t>
      </w:r>
      <w:proofErr w:type="spellEnd"/>
      <w:r>
        <w:t>,</w:t>
      </w:r>
      <w:r>
        <w:rPr>
          <w:spacing w:val="-5"/>
        </w:rPr>
        <w:t xml:space="preserve"> </w:t>
      </w:r>
      <w:r>
        <w:t>title,</w:t>
      </w:r>
      <w:r>
        <w:rPr>
          <w:spacing w:val="-5"/>
        </w:rPr>
        <w:t xml:space="preserve"> </w:t>
      </w:r>
      <w:r>
        <w:t>author)</w:t>
      </w:r>
      <w:r>
        <w:rPr>
          <w:spacing w:val="-47"/>
        </w:rPr>
        <w:t xml:space="preserve"> </w:t>
      </w:r>
      <w:r>
        <w:t>VALUES</w:t>
      </w:r>
    </w:p>
    <w:p w14:paraId="1E4F63FF" w14:textId="77777777" w:rsidR="00D42E5A" w:rsidRDefault="00000000">
      <w:pPr>
        <w:pStyle w:val="BodyText"/>
        <w:ind w:left="487"/>
      </w:pPr>
      <w:r>
        <w:t>(1,</w:t>
      </w:r>
      <w:r>
        <w:rPr>
          <w:spacing w:val="-5"/>
        </w:rPr>
        <w:t xml:space="preserve"> </w:t>
      </w:r>
      <w:r>
        <w:t>'</w:t>
      </w:r>
      <w:proofErr w:type="spellStart"/>
      <w:r>
        <w:t>bhagwat</w:t>
      </w:r>
      <w:proofErr w:type="spellEnd"/>
      <w:r>
        <w:rPr>
          <w:spacing w:val="-6"/>
        </w:rPr>
        <w:t xml:space="preserve"> </w:t>
      </w:r>
      <w:proofErr w:type="spellStart"/>
      <w:r>
        <w:t>geeta</w:t>
      </w:r>
      <w:proofErr w:type="spellEnd"/>
      <w:r>
        <w:t>',</w:t>
      </w:r>
      <w:r>
        <w:rPr>
          <w:spacing w:val="-4"/>
        </w:rPr>
        <w:t xml:space="preserve"> </w:t>
      </w:r>
      <w:r>
        <w:t>'</w:t>
      </w:r>
      <w:proofErr w:type="spellStart"/>
      <w:r>
        <w:t>nilesh</w:t>
      </w:r>
      <w:proofErr w:type="spellEnd"/>
      <w:r>
        <w:t>'),</w:t>
      </w:r>
    </w:p>
    <w:p w14:paraId="66BBE3CF" w14:textId="77777777" w:rsidR="00D42E5A" w:rsidRDefault="00D42E5A">
      <w:pPr>
        <w:pStyle w:val="BodyText"/>
      </w:pPr>
    </w:p>
    <w:p w14:paraId="511F628D" w14:textId="77777777" w:rsidR="00D42E5A" w:rsidRDefault="00D42E5A">
      <w:pPr>
        <w:pStyle w:val="BodyText"/>
      </w:pPr>
    </w:p>
    <w:p w14:paraId="3C1499B5" w14:textId="77777777" w:rsidR="00D42E5A" w:rsidRDefault="00D42E5A">
      <w:pPr>
        <w:pStyle w:val="BodyText"/>
      </w:pPr>
    </w:p>
    <w:p w14:paraId="7D599076" w14:textId="77777777" w:rsidR="00D42E5A" w:rsidRDefault="00D42E5A">
      <w:pPr>
        <w:pStyle w:val="BodyText"/>
        <w:spacing w:before="1"/>
      </w:pPr>
    </w:p>
    <w:p w14:paraId="70080BA8" w14:textId="77777777" w:rsidR="00D42E5A" w:rsidRDefault="00000000">
      <w:pPr>
        <w:pStyle w:val="ListParagraph"/>
        <w:numPr>
          <w:ilvl w:val="0"/>
          <w:numId w:val="9"/>
        </w:numPr>
        <w:tabs>
          <w:tab w:val="left" w:pos="642"/>
        </w:tabs>
        <w:ind w:hanging="342"/>
      </w:pPr>
      <w:r>
        <w:t>select</w:t>
      </w:r>
      <w:r>
        <w:rPr>
          <w:spacing w:val="-8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from</w:t>
      </w:r>
      <w:r>
        <w:rPr>
          <w:spacing w:val="-9"/>
        </w:rPr>
        <w:t xml:space="preserve"> </w:t>
      </w:r>
      <w:proofErr w:type="spellStart"/>
      <w:r>
        <w:t>library_audit_after</w:t>
      </w:r>
      <w:proofErr w:type="spellEnd"/>
      <w:r>
        <w:t>;</w:t>
      </w:r>
    </w:p>
    <w:p w14:paraId="7FB4118E" w14:textId="77777777" w:rsidR="00D42E5A" w:rsidRDefault="00D42E5A">
      <w:pPr>
        <w:pStyle w:val="BodyText"/>
      </w:pPr>
    </w:p>
    <w:p w14:paraId="3A127996" w14:textId="77777777" w:rsidR="00D42E5A" w:rsidRDefault="00D42E5A">
      <w:pPr>
        <w:pStyle w:val="BodyText"/>
      </w:pPr>
    </w:p>
    <w:p w14:paraId="71CF32DA" w14:textId="77777777" w:rsidR="00D42E5A" w:rsidRDefault="00D42E5A">
      <w:pPr>
        <w:pStyle w:val="BodyText"/>
      </w:pPr>
    </w:p>
    <w:p w14:paraId="34DEBA59" w14:textId="77777777" w:rsidR="00D42E5A" w:rsidRDefault="00D42E5A">
      <w:pPr>
        <w:pStyle w:val="BodyText"/>
        <w:spacing w:before="7"/>
      </w:pPr>
    </w:p>
    <w:p w14:paraId="5F9FCA90" w14:textId="77777777" w:rsidR="00D42E5A" w:rsidRDefault="00000000">
      <w:pPr>
        <w:pStyle w:val="ListParagraph"/>
        <w:numPr>
          <w:ilvl w:val="0"/>
          <w:numId w:val="9"/>
        </w:numPr>
        <w:tabs>
          <w:tab w:val="left" w:pos="642"/>
        </w:tabs>
        <w:spacing w:line="400" w:lineRule="auto"/>
        <w:ind w:left="286" w:right="7003" w:firstLine="14"/>
      </w:pPr>
      <w:r>
        <w:t>Statement</w:t>
      </w:r>
      <w:r>
        <w:rPr>
          <w:spacing w:val="-12"/>
        </w:rPr>
        <w:t xml:space="preserve"> </w:t>
      </w:r>
      <w:r>
        <w:t>Level</w:t>
      </w:r>
      <w:r>
        <w:rPr>
          <w:spacing w:val="-47"/>
        </w:rPr>
        <w:t xml:space="preserve"> </w:t>
      </w:r>
      <w:r>
        <w:t>DELIMITER</w:t>
      </w:r>
      <w:r>
        <w:rPr>
          <w:spacing w:val="-1"/>
        </w:rPr>
        <w:t xml:space="preserve"> </w:t>
      </w:r>
      <w:r>
        <w:t>//</w:t>
      </w:r>
    </w:p>
    <w:p w14:paraId="102AD52D" w14:textId="77777777" w:rsidR="00D42E5A" w:rsidRDefault="00000000">
      <w:pPr>
        <w:pStyle w:val="BodyText"/>
        <w:spacing w:before="1" w:line="400" w:lineRule="auto"/>
        <w:ind w:left="1020" w:right="3804" w:hanging="735"/>
      </w:pPr>
      <w:r>
        <w:rPr>
          <w:spacing w:val="-1"/>
        </w:rPr>
        <w:t xml:space="preserve">CREATE TRIGGER </w:t>
      </w:r>
      <w:proofErr w:type="spellStart"/>
      <w:r>
        <w:rPr>
          <w:spacing w:val="-1"/>
        </w:rPr>
        <w:t>library_insert_statement_trigger</w:t>
      </w:r>
      <w:proofErr w:type="spellEnd"/>
      <w:r>
        <w:rPr>
          <w:spacing w:val="-47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library</w:t>
      </w:r>
    </w:p>
    <w:p w14:paraId="5640D12D" w14:textId="77777777" w:rsidR="00D42E5A" w:rsidRDefault="00000000">
      <w:pPr>
        <w:pStyle w:val="BodyText"/>
        <w:ind w:left="1022"/>
      </w:pPr>
      <w:r>
        <w:t>BEGIN</w:t>
      </w:r>
    </w:p>
    <w:p w14:paraId="0FA57D2C" w14:textId="77777777" w:rsidR="00D42E5A" w:rsidRDefault="00D42E5A">
      <w:pPr>
        <w:sectPr w:rsidR="00D42E5A">
          <w:pgSz w:w="11910" w:h="16840"/>
          <w:pgMar w:top="1420" w:right="1680" w:bottom="280" w:left="1140" w:header="720" w:footer="720" w:gutter="0"/>
          <w:cols w:space="720"/>
        </w:sectPr>
      </w:pPr>
    </w:p>
    <w:p w14:paraId="5ABFC1F2" w14:textId="77777777" w:rsidR="00D42E5A" w:rsidRDefault="00000000">
      <w:pPr>
        <w:pStyle w:val="BodyText"/>
        <w:spacing w:before="44" w:line="400" w:lineRule="auto"/>
        <w:ind w:left="1740"/>
      </w:pPr>
      <w:r>
        <w:lastRenderedPageBreak/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6"/>
        </w:rPr>
        <w:t xml:space="preserve"> </w:t>
      </w:r>
      <w:proofErr w:type="spellStart"/>
      <w:r>
        <w:t>library_audit_after</w:t>
      </w:r>
      <w:proofErr w:type="spellEnd"/>
      <w:r>
        <w:rPr>
          <w:spacing w:val="-8"/>
        </w:rPr>
        <w:t xml:space="preserve"> </w:t>
      </w:r>
      <w:r>
        <w:t>(</w:t>
      </w:r>
      <w:proofErr w:type="spellStart"/>
      <w:r>
        <w:t>action_type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book_id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new_title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new_author</w:t>
      </w:r>
      <w:proofErr w:type="spellEnd"/>
      <w:r>
        <w:t>)</w:t>
      </w:r>
      <w:r>
        <w:rPr>
          <w:spacing w:val="-46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('INSERT',</w:t>
      </w:r>
      <w:r>
        <w:rPr>
          <w:spacing w:val="-5"/>
        </w:rPr>
        <w:t xml:space="preserve"> </w:t>
      </w:r>
      <w:proofErr w:type="spellStart"/>
      <w:r>
        <w:t>NEW.book_id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NEW.title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NEW.author</w:t>
      </w:r>
      <w:proofErr w:type="spellEnd"/>
      <w:r>
        <w:t>);</w:t>
      </w:r>
    </w:p>
    <w:p w14:paraId="09804D44" w14:textId="77777777" w:rsidR="00D42E5A" w:rsidRDefault="00000000">
      <w:pPr>
        <w:pStyle w:val="BodyText"/>
        <w:spacing w:before="1"/>
        <w:ind w:left="1020"/>
      </w:pPr>
      <w:r>
        <w:t>END</w:t>
      </w:r>
      <w:r>
        <w:rPr>
          <w:spacing w:val="-1"/>
        </w:rPr>
        <w:t xml:space="preserve"> </w:t>
      </w:r>
      <w:r>
        <w:t>//</w:t>
      </w:r>
    </w:p>
    <w:sectPr w:rsidR="00D42E5A">
      <w:pgSz w:w="11910" w:h="16840"/>
      <w:pgMar w:top="1420" w:right="1680" w:bottom="280" w:left="11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D3F86" w14:textId="77777777" w:rsidR="00320B33" w:rsidRDefault="00320B33">
      <w:r>
        <w:separator/>
      </w:r>
    </w:p>
  </w:endnote>
  <w:endnote w:type="continuationSeparator" w:id="0">
    <w:p w14:paraId="74EC17DA" w14:textId="77777777" w:rsidR="00320B33" w:rsidRDefault="00320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19AE9" w14:textId="77777777" w:rsidR="00320B33" w:rsidRDefault="00320B33">
      <w:r>
        <w:separator/>
      </w:r>
    </w:p>
  </w:footnote>
  <w:footnote w:type="continuationSeparator" w:id="0">
    <w:p w14:paraId="665FA3DE" w14:textId="77777777" w:rsidR="00320B33" w:rsidRDefault="00320B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E306ED"/>
    <w:multiLevelType w:val="multilevel"/>
    <w:tmpl w:val="B5E306ED"/>
    <w:lvl w:ilvl="0">
      <w:start w:val="3"/>
      <w:numFmt w:val="decimal"/>
      <w:lvlText w:val="%1)"/>
      <w:lvlJc w:val="left"/>
      <w:pPr>
        <w:ind w:left="386" w:hanging="28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264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49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33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18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03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87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72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57" w:hanging="281"/>
      </w:pPr>
      <w:rPr>
        <w:rFonts w:hint="default"/>
        <w:lang w:val="en-US" w:eastAsia="en-US" w:bidi="ar-SA"/>
      </w:r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115" w:hanging="71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030" w:hanging="713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941" w:hanging="71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51" w:hanging="71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62" w:hanging="71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73" w:hanging="71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83" w:hanging="71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94" w:hanging="71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05" w:hanging="713"/>
      </w:pPr>
      <w:rPr>
        <w:rFonts w:hint="default"/>
        <w:lang w:val="en-US" w:eastAsia="en-US" w:bidi="ar-SA"/>
      </w:r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)"/>
      <w:lvlJc w:val="left"/>
      <w:pPr>
        <w:ind w:left="286" w:hanging="181"/>
        <w:jc w:val="left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1174" w:hanging="1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069" w:hanging="1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63" w:hanging="1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58" w:hanging="1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53" w:hanging="1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47" w:hanging="1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42" w:hanging="1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37" w:hanging="181"/>
      </w:pPr>
      <w:rPr>
        <w:rFonts w:hint="default"/>
        <w:lang w:val="en-US" w:eastAsia="en-US" w:bidi="ar-SA"/>
      </w:r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decimal"/>
      <w:lvlText w:val="%1)"/>
      <w:lvlJc w:val="left"/>
      <w:pPr>
        <w:ind w:left="115" w:hanging="20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292" w:hanging="187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291" w:hanging="18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283" w:hanging="18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75" w:hanging="18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67" w:hanging="18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59" w:hanging="18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50" w:hanging="18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42" w:hanging="187"/>
      </w:pPr>
      <w:rPr>
        <w:rFonts w:hint="default"/>
        <w:lang w:val="en-US" w:eastAsia="en-US" w:bidi="ar-SA"/>
      </w:rPr>
    </w:lvl>
  </w:abstractNum>
  <w:abstractNum w:abstractNumId="4" w15:restartNumberingAfterBreak="0">
    <w:nsid w:val="0248C179"/>
    <w:multiLevelType w:val="multilevel"/>
    <w:tmpl w:val="0248C179"/>
    <w:lvl w:ilvl="0">
      <w:start w:val="14"/>
      <w:numFmt w:val="decimal"/>
      <w:lvlText w:val="%1)"/>
      <w:lvlJc w:val="left"/>
      <w:pPr>
        <w:ind w:left="641" w:hanging="34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484" w:hanging="34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29" w:hanging="34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73" w:hanging="34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8" w:hanging="3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63" w:hanging="3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07" w:hanging="3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52" w:hanging="3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97" w:hanging="341"/>
      </w:pPr>
      <w:rPr>
        <w:rFonts w:hint="default"/>
        <w:lang w:val="en-US" w:eastAsia="en-US" w:bidi="ar-SA"/>
      </w:r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)"/>
      <w:lvlJc w:val="left"/>
      <w:pPr>
        <w:ind w:left="826" w:hanging="72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660" w:hanging="72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01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41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82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23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63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04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45" w:hanging="720"/>
      </w:pPr>
      <w:rPr>
        <w:rFonts w:hint="default"/>
        <w:lang w:val="en-US" w:eastAsia="en-US" w:bidi="ar-SA"/>
      </w:rPr>
    </w:lvl>
  </w:abstractNum>
  <w:abstractNum w:abstractNumId="6" w15:restartNumberingAfterBreak="0">
    <w:nsid w:val="25B654F3"/>
    <w:multiLevelType w:val="multilevel"/>
    <w:tmpl w:val="25B654F3"/>
    <w:lvl w:ilvl="0">
      <w:start w:val="1"/>
      <w:numFmt w:val="decimal"/>
      <w:lvlText w:val="%1)"/>
      <w:lvlJc w:val="left"/>
      <w:pPr>
        <w:ind w:left="346" w:hanging="2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228" w:hanging="2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7" w:hanging="2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05" w:hanging="2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94" w:hanging="2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83" w:hanging="2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71" w:hanging="2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60" w:hanging="2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49" w:hanging="260"/>
      </w:pPr>
      <w:rPr>
        <w:rFonts w:hint="default"/>
        <w:lang w:val="en-US" w:eastAsia="en-US" w:bidi="ar-SA"/>
      </w:rPr>
    </w:lvl>
  </w:abstractNum>
  <w:abstractNum w:abstractNumId="7" w15:restartNumberingAfterBreak="0">
    <w:nsid w:val="59ADCABA"/>
    <w:multiLevelType w:val="multilevel"/>
    <w:tmpl w:val="59ADCABA"/>
    <w:lvl w:ilvl="0">
      <w:start w:val="5"/>
      <w:numFmt w:val="decimal"/>
      <w:lvlText w:val="%1)"/>
      <w:lvlJc w:val="left"/>
      <w:pPr>
        <w:ind w:left="336" w:hanging="23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228" w:hanging="23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7" w:hanging="23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05" w:hanging="23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94" w:hanging="23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83" w:hanging="23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71" w:hanging="23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60" w:hanging="23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49" w:hanging="231"/>
      </w:pPr>
      <w:rPr>
        <w:rFonts w:hint="default"/>
        <w:lang w:val="en-US" w:eastAsia="en-US" w:bidi="ar-SA"/>
      </w:rPr>
    </w:lvl>
  </w:abstractNum>
  <w:abstractNum w:abstractNumId="8" w15:restartNumberingAfterBreak="0">
    <w:nsid w:val="72183CF9"/>
    <w:multiLevelType w:val="multilevel"/>
    <w:tmpl w:val="72183CF9"/>
    <w:lvl w:ilvl="0">
      <w:start w:val="1"/>
      <w:numFmt w:val="decimal"/>
      <w:lvlText w:val="%1)"/>
      <w:lvlJc w:val="left"/>
      <w:pPr>
        <w:ind w:left="347" w:hanging="24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530" w:hanging="23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467" w:hanging="23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94" w:hanging="23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22" w:hanging="23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49" w:hanging="23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76" w:hanging="23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04" w:hanging="23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31" w:hanging="231"/>
      </w:pPr>
      <w:rPr>
        <w:rFonts w:hint="default"/>
        <w:lang w:val="en-US" w:eastAsia="en-US" w:bidi="ar-SA"/>
      </w:rPr>
    </w:lvl>
  </w:abstractNum>
  <w:num w:numId="1" w16cid:durableId="2124307027">
    <w:abstractNumId w:val="3"/>
  </w:num>
  <w:num w:numId="2" w16cid:durableId="859467737">
    <w:abstractNumId w:val="2"/>
  </w:num>
  <w:num w:numId="3" w16cid:durableId="1951663769">
    <w:abstractNumId w:val="7"/>
  </w:num>
  <w:num w:numId="4" w16cid:durableId="1881896937">
    <w:abstractNumId w:val="1"/>
  </w:num>
  <w:num w:numId="5" w16cid:durableId="1604654510">
    <w:abstractNumId w:val="0"/>
  </w:num>
  <w:num w:numId="6" w16cid:durableId="859972575">
    <w:abstractNumId w:val="5"/>
  </w:num>
  <w:num w:numId="7" w16cid:durableId="82772025">
    <w:abstractNumId w:val="6"/>
  </w:num>
  <w:num w:numId="8" w16cid:durableId="944921906">
    <w:abstractNumId w:val="8"/>
  </w:num>
  <w:num w:numId="9" w16cid:durableId="13304030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42E5A"/>
    <w:rsid w:val="00320B33"/>
    <w:rsid w:val="003717CD"/>
    <w:rsid w:val="005C1EE7"/>
    <w:rsid w:val="00807B0D"/>
    <w:rsid w:val="00D42E5A"/>
    <w:rsid w:val="34C5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C4A42D0"/>
  <w15:docId w15:val="{6D2F2948-BCED-4DEA-8F50-30B613D15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mr-IN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347" w:hanging="23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7"/>
    <customShpInfo spid="_x0000_s1028"/>
    <customShpInfo spid="_x0000_s102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20</Pages>
  <Words>1521</Words>
  <Characters>8673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 Randhave</dc:creator>
  <cp:lastModifiedBy>1148 Atul Rathod</cp:lastModifiedBy>
  <cp:revision>2</cp:revision>
  <dcterms:created xsi:type="dcterms:W3CDTF">2023-10-30T10:44:00Z</dcterms:created>
  <dcterms:modified xsi:type="dcterms:W3CDTF">2023-10-30T14:17:00Z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2023-10-30T00:00:00Z</vt:filetime>
  </property>
  <property fmtid="{D5CDD505-2E9C-101B-9397-08002B2CF9AE}" pid="5" name="KSOProductBuildVer">
    <vt:lpwstr>1033-12.2.0.13266</vt:lpwstr>
  </property>
  <property fmtid="{D5CDD505-2E9C-101B-9397-08002B2CF9AE}" pid="6" name="ICV">
    <vt:lpwstr>8200290423DE40A098DCA2C05AD18225_13</vt:lpwstr>
  </property>
</Properties>
</file>